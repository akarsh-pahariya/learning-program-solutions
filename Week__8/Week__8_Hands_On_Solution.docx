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E06F" w14:textId="77777777" w:rsidR="00D1322B" w:rsidRPr="006B1990" w:rsidRDefault="000F0DBC">
      <w:pPr>
        <w:pStyle w:val="Heading1"/>
        <w:rPr>
          <w:sz w:val="56"/>
          <w:szCs w:val="56"/>
        </w:rPr>
      </w:pPr>
      <w:bookmarkStart w:id="0" w:name="_Hlk205396168"/>
      <w:bookmarkEnd w:id="0"/>
      <w:r w:rsidRPr="006B1990">
        <w:rPr>
          <w:sz w:val="56"/>
          <w:szCs w:val="56"/>
        </w:rPr>
        <w:t>Git – Hands-on Lab Exercises</w:t>
      </w:r>
    </w:p>
    <w:p w14:paraId="4ED3D57E" w14:textId="77777777" w:rsidR="00D1322B" w:rsidRDefault="000F0DBC">
      <w:pPr>
        <w:pStyle w:val="Heading2"/>
      </w:pPr>
      <w:r>
        <w:t>Exercise 1</w:t>
      </w:r>
    </w:p>
    <w:p w14:paraId="2FB23471" w14:textId="77777777" w:rsidR="00D1322B" w:rsidRDefault="000F0DBC">
      <w:r>
        <w:t>Create a local Git repository and configure username, email, and Notepad++ as default editor.</w:t>
      </w:r>
    </w:p>
    <w:p w14:paraId="62929B94" w14:textId="77777777" w:rsidR="00D1322B" w:rsidRDefault="000F0DBC">
      <w:pPr>
        <w:pStyle w:val="Heading3"/>
      </w:pPr>
      <w:r>
        <w:t>Code:</w:t>
      </w:r>
    </w:p>
    <w:p w14:paraId="1C928A78" w14:textId="00B284E6" w:rsidR="00E5292B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git </w:t>
      </w:r>
      <w:r w:rsidR="00E5292B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version</w:t>
      </w:r>
    </w:p>
    <w:p w14:paraId="401C8547" w14:textId="77777777" w:rsidR="00E5292B" w:rsidRDefault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202B6C4" w14:textId="7F0D665A" w:rsidR="00E5292B" w:rsidRDefault="00E5292B">
      <w:pPr>
        <w:rPr>
          <w:rFonts w:ascii="Courier New" w:hAnsi="Courier New"/>
          <w:color w:val="1F497D" w:themeColor="text2"/>
          <w:sz w:val="20"/>
        </w:rPr>
      </w:pPr>
      <w:r>
        <w:rPr>
          <w:rFonts w:ascii="Courier New" w:hAnsi="Courier New"/>
          <w:noProof/>
          <w:color w:val="1F497D" w:themeColor="text2"/>
          <w:sz w:val="20"/>
        </w:rPr>
        <w:drawing>
          <wp:anchor distT="0" distB="0" distL="114300" distR="114300" simplePos="0" relativeHeight="251624960" behindDoc="0" locked="0" layoutInCell="1" allowOverlap="1" wp14:anchorId="5AE4A6FD" wp14:editId="387D994F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2162477" cy="695422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47E6F" w14:textId="6822387C" w:rsidR="00E5292B" w:rsidRDefault="00E5292B">
      <w:pPr>
        <w:rPr>
          <w:rFonts w:ascii="Courier New" w:hAnsi="Courier New"/>
          <w:color w:val="1F497D" w:themeColor="text2"/>
          <w:sz w:val="20"/>
        </w:rPr>
      </w:pPr>
    </w:p>
    <w:p w14:paraId="467B5A53" w14:textId="77777777" w:rsidR="00E5292B" w:rsidRPr="00E5292B" w:rsidRDefault="00E5292B">
      <w:pPr>
        <w:rPr>
          <w:rFonts w:ascii="Courier New" w:hAnsi="Courier New"/>
          <w:color w:val="1F497D" w:themeColor="text2"/>
          <w:sz w:val="20"/>
        </w:rPr>
      </w:pPr>
    </w:p>
    <w:p w14:paraId="5EFE43E8" w14:textId="204FB649" w:rsidR="00E5292B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  <w:t>git config --global user.name "Your Name"</w:t>
      </w:r>
      <w:r>
        <w:rPr>
          <w:rFonts w:ascii="Courier New" w:hAnsi="Courier New"/>
          <w:sz w:val="20"/>
        </w:rPr>
        <w:br/>
        <w:t xml:space="preserve">git config --global </w:t>
      </w:r>
      <w:proofErr w:type="spellStart"/>
      <w:proofErr w:type="gramStart"/>
      <w:r>
        <w:rPr>
          <w:rFonts w:ascii="Courier New" w:hAnsi="Courier New"/>
          <w:sz w:val="20"/>
        </w:rPr>
        <w:t>user.email</w:t>
      </w:r>
      <w:proofErr w:type="spellEnd"/>
      <w:proofErr w:type="gramEnd"/>
      <w:r>
        <w:rPr>
          <w:rFonts w:ascii="Courier New" w:hAnsi="Courier New"/>
          <w:sz w:val="20"/>
        </w:rPr>
        <w:t xml:space="preserve"> </w:t>
      </w:r>
      <w:r w:rsidR="00E5292B">
        <w:rPr>
          <w:rFonts w:ascii="Courier New" w:hAnsi="Courier New"/>
          <w:sz w:val="20"/>
        </w:rPr>
        <w:t>“</w:t>
      </w:r>
      <w:hyperlink r:id="rId7" w:history="1">
        <w:r w:rsidR="00E5292B" w:rsidRPr="00621CC9">
          <w:rPr>
            <w:rStyle w:val="Hyperlink"/>
            <w:rFonts w:ascii="Courier New" w:hAnsi="Courier New"/>
            <w:sz w:val="20"/>
          </w:rPr>
          <w:t>your@email.com</w:t>
        </w:r>
      </w:hyperlink>
      <w:r w:rsidR="00E5292B">
        <w:rPr>
          <w:rFonts w:ascii="Courier New" w:hAnsi="Courier New"/>
          <w:sz w:val="20"/>
        </w:rPr>
        <w:t>”</w:t>
      </w:r>
    </w:p>
    <w:p w14:paraId="01E12D20" w14:textId="6F637BDE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627D9F4" w14:textId="2D10C0DF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28032" behindDoc="0" locked="0" layoutInCell="1" allowOverlap="1" wp14:anchorId="4783E654" wp14:editId="43695279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334480" cy="857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66416" w14:textId="0B205D13" w:rsidR="00E5292B" w:rsidRDefault="00E5292B">
      <w:pPr>
        <w:rPr>
          <w:rFonts w:ascii="Courier New" w:hAnsi="Courier New"/>
          <w:sz w:val="20"/>
        </w:rPr>
      </w:pPr>
    </w:p>
    <w:p w14:paraId="739F62F0" w14:textId="3361B992" w:rsidR="00E5292B" w:rsidRDefault="00E5292B">
      <w:pPr>
        <w:rPr>
          <w:rFonts w:ascii="Courier New" w:hAnsi="Courier New"/>
          <w:sz w:val="20"/>
        </w:rPr>
      </w:pPr>
    </w:p>
    <w:p w14:paraId="4718DA13" w14:textId="77777777" w:rsidR="00E5292B" w:rsidRDefault="00E5292B">
      <w:pPr>
        <w:rPr>
          <w:rFonts w:ascii="Courier New" w:hAnsi="Courier New"/>
          <w:sz w:val="20"/>
        </w:rPr>
      </w:pPr>
    </w:p>
    <w:p w14:paraId="0EF8462D" w14:textId="2B8DBA0D" w:rsidR="00E5292B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  <w:t xml:space="preserve">git config </w:t>
      </w:r>
      <w:r w:rsidR="00E5292B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list</w:t>
      </w:r>
    </w:p>
    <w:p w14:paraId="376185AA" w14:textId="7777777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7273D24" w14:textId="5D8ED9FA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0288" behindDoc="0" locked="0" layoutInCell="1" allowOverlap="1" wp14:anchorId="4C4D3BB0" wp14:editId="2BEFCBC6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600688" cy="638264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6ECBA" w14:textId="76C48AB0" w:rsidR="00E5292B" w:rsidRDefault="00E5292B">
      <w:pPr>
        <w:rPr>
          <w:rFonts w:ascii="Courier New" w:hAnsi="Courier New"/>
          <w:sz w:val="20"/>
        </w:rPr>
      </w:pPr>
    </w:p>
    <w:p w14:paraId="6D096A16" w14:textId="2969467E" w:rsidR="00E5292B" w:rsidRDefault="00E5292B">
      <w:pPr>
        <w:rPr>
          <w:rFonts w:ascii="Courier New" w:hAnsi="Courier New"/>
          <w:sz w:val="20"/>
        </w:rPr>
      </w:pPr>
    </w:p>
    <w:p w14:paraId="46C22843" w14:textId="218F8009" w:rsidR="00E5292B" w:rsidRDefault="00E5292B">
      <w:pPr>
        <w:rPr>
          <w:rFonts w:ascii="Courier New" w:hAnsi="Courier New"/>
          <w:sz w:val="20"/>
        </w:rPr>
      </w:pPr>
    </w:p>
    <w:p w14:paraId="192FB01D" w14:textId="23009437" w:rsidR="00E5292B" w:rsidRDefault="00E5292B">
      <w:pPr>
        <w:rPr>
          <w:rFonts w:ascii="Courier New" w:hAnsi="Courier New"/>
          <w:sz w:val="20"/>
        </w:rPr>
      </w:pPr>
    </w:p>
    <w:p w14:paraId="6842C9AF" w14:textId="65403841" w:rsidR="00E5292B" w:rsidRDefault="00E5292B">
      <w:pPr>
        <w:rPr>
          <w:rFonts w:ascii="Courier New" w:hAnsi="Courier New"/>
          <w:sz w:val="20"/>
        </w:rPr>
      </w:pPr>
    </w:p>
    <w:p w14:paraId="6BBB1537" w14:textId="0329C5A3" w:rsidR="00E5292B" w:rsidRDefault="00E5292B">
      <w:pPr>
        <w:rPr>
          <w:rFonts w:ascii="Courier New" w:hAnsi="Courier New"/>
          <w:sz w:val="20"/>
        </w:rPr>
      </w:pPr>
    </w:p>
    <w:p w14:paraId="748FABFE" w14:textId="46C62ECE" w:rsidR="00E5292B" w:rsidRDefault="00E5292B">
      <w:pPr>
        <w:rPr>
          <w:rFonts w:ascii="Courier New" w:hAnsi="Courier New"/>
          <w:sz w:val="20"/>
        </w:rPr>
      </w:pPr>
    </w:p>
    <w:p w14:paraId="3BFE653C" w14:textId="49D0826E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Step 2: Integrate notepad++.exe to git and make it a default editor</w:t>
      </w:r>
    </w:p>
    <w:p w14:paraId="3526BA5B" w14:textId="7777777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F28A3F4" w14:textId="479CF089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inline distT="0" distB="0" distL="0" distR="0" wp14:anchorId="316F7E52" wp14:editId="51EE8CD0">
            <wp:extent cx="2534004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A3F7" w14:textId="7177C1B5" w:rsidR="00E5292B" w:rsidRDefault="00E5292B">
      <w:pPr>
        <w:rPr>
          <w:rFonts w:ascii="Courier New" w:hAnsi="Courier New"/>
          <w:sz w:val="20"/>
        </w:rPr>
      </w:pPr>
    </w:p>
    <w:p w14:paraId="1A4F35FE" w14:textId="07D3BA27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add path of notepad++.exe to environment variable.</w:t>
      </w:r>
    </w:p>
    <w:p w14:paraId="6F5E8D5E" w14:textId="5FB1CDCE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59139AD" w14:textId="181712AF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33152" behindDoc="0" locked="0" layoutInCell="1" allowOverlap="1" wp14:anchorId="5781069E" wp14:editId="2CAB5BDE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486400" cy="519366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7480D" w14:textId="4D823AD0" w:rsidR="00E5292B" w:rsidRDefault="00E5292B">
      <w:pPr>
        <w:rPr>
          <w:rFonts w:ascii="Courier New" w:hAnsi="Courier New"/>
          <w:sz w:val="20"/>
        </w:rPr>
      </w:pPr>
    </w:p>
    <w:p w14:paraId="54250716" w14:textId="3F65B46F" w:rsidR="00E5292B" w:rsidRDefault="00E5292B">
      <w:pPr>
        <w:rPr>
          <w:rFonts w:ascii="Courier New" w:hAnsi="Courier New"/>
          <w:sz w:val="20"/>
        </w:rPr>
      </w:pPr>
    </w:p>
    <w:p w14:paraId="0AFEB404" w14:textId="42EF88B6" w:rsidR="00E5292B" w:rsidRDefault="00E5292B">
      <w:pPr>
        <w:rPr>
          <w:rFonts w:ascii="Courier New" w:hAnsi="Courier New"/>
          <w:sz w:val="20"/>
        </w:rPr>
      </w:pPr>
    </w:p>
    <w:p w14:paraId="7A5C760C" w14:textId="48299E0C" w:rsidR="00E5292B" w:rsidRDefault="00E5292B">
      <w:pPr>
        <w:rPr>
          <w:rFonts w:ascii="Courier New" w:hAnsi="Courier New"/>
          <w:sz w:val="20"/>
        </w:rPr>
      </w:pPr>
    </w:p>
    <w:p w14:paraId="7FA11D94" w14:textId="62F8B432" w:rsidR="00E5292B" w:rsidRDefault="00E5292B">
      <w:pPr>
        <w:rPr>
          <w:rFonts w:ascii="Courier New" w:hAnsi="Courier New"/>
          <w:sz w:val="20"/>
        </w:rPr>
      </w:pPr>
    </w:p>
    <w:p w14:paraId="7A25BEB3" w14:textId="1511BF62" w:rsidR="00E5292B" w:rsidRDefault="00E5292B">
      <w:pPr>
        <w:rPr>
          <w:rFonts w:ascii="Courier New" w:hAnsi="Courier New"/>
          <w:sz w:val="20"/>
        </w:rPr>
      </w:pPr>
    </w:p>
    <w:p w14:paraId="64E7CADF" w14:textId="2B5EB6AA" w:rsidR="00E5292B" w:rsidRDefault="00E5292B">
      <w:pPr>
        <w:rPr>
          <w:rFonts w:ascii="Courier New" w:hAnsi="Courier New"/>
          <w:sz w:val="20"/>
        </w:rPr>
      </w:pPr>
    </w:p>
    <w:p w14:paraId="6B924F94" w14:textId="6703C6F7" w:rsidR="00E5292B" w:rsidRDefault="00E5292B">
      <w:pPr>
        <w:rPr>
          <w:rFonts w:ascii="Courier New" w:hAnsi="Courier New"/>
          <w:sz w:val="20"/>
        </w:rPr>
      </w:pPr>
    </w:p>
    <w:p w14:paraId="16F4E8A5" w14:textId="4C8DBF88" w:rsidR="00E5292B" w:rsidRDefault="00E5292B">
      <w:pPr>
        <w:rPr>
          <w:rFonts w:ascii="Courier New" w:hAnsi="Courier New"/>
          <w:sz w:val="20"/>
        </w:rPr>
      </w:pPr>
    </w:p>
    <w:p w14:paraId="74F9AA15" w14:textId="28FED420" w:rsidR="00E5292B" w:rsidRDefault="00E5292B">
      <w:pPr>
        <w:rPr>
          <w:rFonts w:ascii="Courier New" w:hAnsi="Courier New"/>
          <w:sz w:val="20"/>
        </w:rPr>
      </w:pPr>
    </w:p>
    <w:p w14:paraId="531CAA10" w14:textId="0DB50ADF" w:rsidR="00E5292B" w:rsidRDefault="00E5292B">
      <w:pPr>
        <w:rPr>
          <w:rFonts w:ascii="Courier New" w:hAnsi="Courier New"/>
          <w:sz w:val="20"/>
        </w:rPr>
      </w:pPr>
    </w:p>
    <w:p w14:paraId="756EC56E" w14:textId="3599048C" w:rsidR="00E5292B" w:rsidRDefault="00E5292B">
      <w:pPr>
        <w:rPr>
          <w:rFonts w:ascii="Courier New" w:hAnsi="Courier New"/>
          <w:sz w:val="20"/>
        </w:rPr>
      </w:pPr>
    </w:p>
    <w:p w14:paraId="4A5044CD" w14:textId="046C536E" w:rsidR="00E5292B" w:rsidRDefault="00E5292B">
      <w:pPr>
        <w:rPr>
          <w:rFonts w:ascii="Courier New" w:hAnsi="Courier New"/>
          <w:sz w:val="20"/>
        </w:rPr>
      </w:pPr>
    </w:p>
    <w:p w14:paraId="4AC9461A" w14:textId="2693348E" w:rsidR="00E5292B" w:rsidRDefault="00E5292B">
      <w:pPr>
        <w:rPr>
          <w:rFonts w:ascii="Courier New" w:hAnsi="Courier New"/>
          <w:sz w:val="20"/>
        </w:rPr>
      </w:pPr>
    </w:p>
    <w:p w14:paraId="7853EEA5" w14:textId="46F71F96" w:rsidR="00E5292B" w:rsidRDefault="00E5292B">
      <w:pPr>
        <w:rPr>
          <w:rFonts w:ascii="Courier New" w:hAnsi="Courier New"/>
          <w:sz w:val="20"/>
        </w:rPr>
      </w:pPr>
    </w:p>
    <w:p w14:paraId="118389D9" w14:textId="7E4C00D3" w:rsidR="00E5292B" w:rsidRDefault="00E5292B">
      <w:pPr>
        <w:rPr>
          <w:rFonts w:ascii="Courier New" w:hAnsi="Courier New"/>
          <w:sz w:val="20"/>
        </w:rPr>
      </w:pPr>
    </w:p>
    <w:p w14:paraId="44C8AB4B" w14:textId="616033D6" w:rsidR="00E5292B" w:rsidRDefault="00E5292B">
      <w:pPr>
        <w:rPr>
          <w:rFonts w:ascii="Courier New" w:hAnsi="Courier New"/>
          <w:sz w:val="20"/>
        </w:rPr>
      </w:pPr>
    </w:p>
    <w:p w14:paraId="42B17F8B" w14:textId="2E76D96E" w:rsidR="00E5292B" w:rsidRDefault="00E5292B">
      <w:pPr>
        <w:rPr>
          <w:rFonts w:ascii="Courier New" w:hAnsi="Courier New"/>
          <w:sz w:val="20"/>
        </w:rPr>
      </w:pPr>
    </w:p>
    <w:p w14:paraId="208013F3" w14:textId="77777777" w:rsidR="00E5292B" w:rsidRDefault="00E5292B">
      <w:pPr>
        <w:rPr>
          <w:rFonts w:ascii="Courier New" w:hAnsi="Courier New"/>
          <w:sz w:val="20"/>
        </w:rPr>
      </w:pPr>
    </w:p>
    <w:p w14:paraId="2D677660" w14:textId="3F149A24" w:rsidR="00D1322B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br/>
        <w:t>alias np='"/c/Program Files/Notepad++/notepad++.exe"'</w:t>
      </w:r>
      <w:r>
        <w:rPr>
          <w:rFonts w:ascii="Courier New" w:hAnsi="Courier New"/>
          <w:sz w:val="20"/>
        </w:rPr>
        <w:br/>
        <w:t xml:space="preserve">git config --global </w:t>
      </w:r>
      <w:proofErr w:type="gramStart"/>
      <w:r>
        <w:rPr>
          <w:rFonts w:ascii="Courier New" w:hAnsi="Courier New"/>
          <w:sz w:val="20"/>
        </w:rPr>
        <w:t>core.editor</w:t>
      </w:r>
      <w:proofErr w:type="gramEnd"/>
      <w:r>
        <w:rPr>
          <w:rFonts w:ascii="Courier New" w:hAnsi="Courier New"/>
          <w:sz w:val="20"/>
        </w:rPr>
        <w:t xml:space="preserve"> "'/c/Program Files/Notepad++/notepad++.exe' -multiInst -notabbar -nosession -noPlugin"</w:t>
      </w:r>
      <w:r>
        <w:rPr>
          <w:rFonts w:ascii="Courier New" w:hAnsi="Courier New"/>
          <w:sz w:val="20"/>
        </w:rPr>
        <w:br/>
        <w:t xml:space="preserve">git config -e </w:t>
      </w:r>
      <w:r w:rsidR="00E5292B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global</w:t>
      </w:r>
    </w:p>
    <w:p w14:paraId="49C0CF16" w14:textId="255582F3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46A36B1" w14:textId="5C8D7B91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1312" behindDoc="0" locked="0" layoutInCell="1" allowOverlap="1" wp14:anchorId="1DF592F8" wp14:editId="1899AF5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86400" cy="108331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5512C" w14:textId="2967FCA6" w:rsidR="00E5292B" w:rsidRDefault="00E5292B">
      <w:pPr>
        <w:rPr>
          <w:rFonts w:ascii="Courier New" w:hAnsi="Courier New"/>
          <w:sz w:val="20"/>
        </w:rPr>
      </w:pPr>
    </w:p>
    <w:p w14:paraId="155422DB" w14:textId="57C9E806" w:rsidR="00E5292B" w:rsidRDefault="00E5292B">
      <w:pPr>
        <w:rPr>
          <w:rFonts w:ascii="Courier New" w:hAnsi="Courier New"/>
          <w:sz w:val="20"/>
        </w:rPr>
      </w:pPr>
    </w:p>
    <w:p w14:paraId="77D71E6B" w14:textId="3C811EE9" w:rsidR="00E5292B" w:rsidRDefault="00E5292B">
      <w:pPr>
        <w:rPr>
          <w:rFonts w:ascii="Courier New" w:hAnsi="Courier New"/>
          <w:sz w:val="20"/>
        </w:rPr>
      </w:pPr>
    </w:p>
    <w:p w14:paraId="0550B354" w14:textId="5701EC5C" w:rsidR="00E5292B" w:rsidRDefault="00E5292B">
      <w:pPr>
        <w:rPr>
          <w:rFonts w:ascii="Courier New" w:hAnsi="Courier New"/>
          <w:sz w:val="20"/>
        </w:rPr>
      </w:pPr>
    </w:p>
    <w:p w14:paraId="0131F828" w14:textId="589B065E" w:rsidR="00E5292B" w:rsidRDefault="00E5292B">
      <w:pPr>
        <w:rPr>
          <w:rFonts w:ascii="Courier New" w:hAnsi="Courier New"/>
          <w:sz w:val="20"/>
        </w:rPr>
      </w:pPr>
    </w:p>
    <w:p w14:paraId="146C36D5" w14:textId="348986B4" w:rsidR="00E5292B" w:rsidRDefault="00E5292B">
      <w:pPr>
        <w:rPr>
          <w:rFonts w:ascii="Courier New" w:hAnsi="Courier New"/>
          <w:sz w:val="20"/>
        </w:rPr>
      </w:pPr>
    </w:p>
    <w:p w14:paraId="529F98BA" w14:textId="4E501F1C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38272" behindDoc="0" locked="0" layoutInCell="1" allowOverlap="1" wp14:anchorId="70B2D651" wp14:editId="27BB54A4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486400" cy="37642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90729" w14:textId="29B47CB3" w:rsidR="00E5292B" w:rsidRDefault="00E5292B">
      <w:pPr>
        <w:rPr>
          <w:rFonts w:ascii="Courier New" w:hAnsi="Courier New"/>
          <w:sz w:val="20"/>
        </w:rPr>
      </w:pPr>
    </w:p>
    <w:p w14:paraId="0C20997A" w14:textId="59AC8482" w:rsidR="00E5292B" w:rsidRDefault="00E5292B">
      <w:pPr>
        <w:rPr>
          <w:rFonts w:ascii="Courier New" w:hAnsi="Courier New"/>
          <w:sz w:val="20"/>
        </w:rPr>
      </w:pPr>
    </w:p>
    <w:p w14:paraId="4A6448FE" w14:textId="045102FB" w:rsidR="00E5292B" w:rsidRDefault="00E5292B">
      <w:pPr>
        <w:rPr>
          <w:rFonts w:ascii="Courier New" w:hAnsi="Courier New"/>
          <w:sz w:val="20"/>
        </w:rPr>
      </w:pPr>
    </w:p>
    <w:p w14:paraId="32EC0E55" w14:textId="24EEA0BB" w:rsidR="00E5292B" w:rsidRDefault="00E5292B">
      <w:pPr>
        <w:rPr>
          <w:rFonts w:ascii="Courier New" w:hAnsi="Courier New"/>
          <w:sz w:val="20"/>
        </w:rPr>
      </w:pPr>
    </w:p>
    <w:p w14:paraId="7198F534" w14:textId="1403D2D7" w:rsidR="00E5292B" w:rsidRDefault="00E5292B">
      <w:pPr>
        <w:rPr>
          <w:rFonts w:ascii="Courier New" w:hAnsi="Courier New"/>
          <w:sz w:val="20"/>
        </w:rPr>
      </w:pPr>
    </w:p>
    <w:p w14:paraId="71BC3AD3" w14:textId="5D299DBF" w:rsidR="00E5292B" w:rsidRDefault="00E5292B">
      <w:pPr>
        <w:rPr>
          <w:rFonts w:ascii="Courier New" w:hAnsi="Courier New"/>
          <w:sz w:val="20"/>
        </w:rPr>
      </w:pPr>
    </w:p>
    <w:p w14:paraId="20959436" w14:textId="25639DB5" w:rsidR="00E5292B" w:rsidRDefault="00E5292B">
      <w:pPr>
        <w:rPr>
          <w:rFonts w:ascii="Courier New" w:hAnsi="Courier New"/>
          <w:sz w:val="20"/>
        </w:rPr>
      </w:pPr>
    </w:p>
    <w:p w14:paraId="79A5E42B" w14:textId="77777777" w:rsidR="00E5292B" w:rsidRDefault="00E5292B">
      <w:pPr>
        <w:rPr>
          <w:rFonts w:ascii="Courier New" w:hAnsi="Courier New"/>
          <w:sz w:val="20"/>
        </w:rPr>
      </w:pPr>
    </w:p>
    <w:p w14:paraId="0F8E3730" w14:textId="0EA54520" w:rsidR="00E5292B" w:rsidRDefault="00E5292B">
      <w:pPr>
        <w:rPr>
          <w:rFonts w:ascii="Courier New" w:hAnsi="Courier New"/>
          <w:sz w:val="20"/>
        </w:rPr>
      </w:pPr>
    </w:p>
    <w:p w14:paraId="75599EF0" w14:textId="7ADE9546" w:rsidR="00E5292B" w:rsidRDefault="00E5292B">
      <w:pPr>
        <w:rPr>
          <w:rFonts w:ascii="Courier New" w:hAnsi="Courier New"/>
          <w:sz w:val="20"/>
        </w:rPr>
      </w:pPr>
    </w:p>
    <w:p w14:paraId="48118AC7" w14:textId="6405C0F1" w:rsidR="00E5292B" w:rsidRDefault="00E5292B">
      <w:pPr>
        <w:rPr>
          <w:rFonts w:ascii="Courier New" w:hAnsi="Courier New"/>
          <w:sz w:val="20"/>
        </w:rPr>
      </w:pPr>
    </w:p>
    <w:p w14:paraId="4BC7D6C9" w14:textId="4C87B2D0" w:rsidR="00E5292B" w:rsidRDefault="00E5292B">
      <w:pPr>
        <w:rPr>
          <w:rFonts w:ascii="Courier New" w:hAnsi="Courier New"/>
          <w:sz w:val="20"/>
        </w:rPr>
      </w:pPr>
    </w:p>
    <w:p w14:paraId="0CE3AE95" w14:textId="15AD3584" w:rsidR="00E5292B" w:rsidRDefault="00E5292B">
      <w:pPr>
        <w:rPr>
          <w:rFonts w:ascii="Courier New" w:hAnsi="Courier New"/>
          <w:sz w:val="20"/>
        </w:rPr>
      </w:pPr>
    </w:p>
    <w:p w14:paraId="30EAC2F3" w14:textId="3945AE62" w:rsidR="00E5292B" w:rsidRDefault="00E5292B">
      <w:pPr>
        <w:rPr>
          <w:rFonts w:ascii="Courier New" w:hAnsi="Courier New"/>
          <w:sz w:val="20"/>
        </w:rPr>
      </w:pPr>
    </w:p>
    <w:p w14:paraId="413FB1BB" w14:textId="77777777" w:rsidR="00E5292B" w:rsidRDefault="00E5292B">
      <w:pPr>
        <w:rPr>
          <w:rFonts w:ascii="Courier New" w:hAnsi="Courier New"/>
          <w:sz w:val="20"/>
        </w:rPr>
      </w:pPr>
    </w:p>
    <w:p w14:paraId="04CD264A" w14:textId="768DA4E3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Step 3: Add a file to source code repository:</w:t>
      </w:r>
    </w:p>
    <w:p w14:paraId="32FB9A2B" w14:textId="5515AF1A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Creating a new project “</w:t>
      </w:r>
      <w:proofErr w:type="spellStart"/>
      <w:r>
        <w:rPr>
          <w:rFonts w:ascii="Courier New" w:hAnsi="Courier New"/>
          <w:sz w:val="20"/>
        </w:rPr>
        <w:t>GitDemo</w:t>
      </w:r>
      <w:proofErr w:type="spellEnd"/>
      <w:r>
        <w:rPr>
          <w:rFonts w:ascii="Courier New" w:hAnsi="Courier New"/>
          <w:sz w:val="20"/>
        </w:rPr>
        <w:t>”</w:t>
      </w:r>
    </w:p>
    <w:p w14:paraId="50F6A734" w14:textId="7777777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BEB67B7" w14:textId="477B7904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3360" behindDoc="0" locked="0" layoutInCell="1" allowOverlap="1" wp14:anchorId="66DE76D4" wp14:editId="005CAAA4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4305901" cy="638264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D2489" w14:textId="58C40A71" w:rsidR="00E5292B" w:rsidRDefault="00E5292B">
      <w:pPr>
        <w:rPr>
          <w:rFonts w:ascii="Courier New" w:hAnsi="Courier New"/>
          <w:sz w:val="20"/>
        </w:rPr>
      </w:pPr>
    </w:p>
    <w:p w14:paraId="5215BDB7" w14:textId="5AE8FA51" w:rsidR="00E5292B" w:rsidRDefault="00E5292B">
      <w:pPr>
        <w:rPr>
          <w:rFonts w:ascii="Courier New" w:hAnsi="Courier New"/>
          <w:sz w:val="20"/>
        </w:rPr>
      </w:pPr>
    </w:p>
    <w:p w14:paraId="5DDE00B2" w14:textId="647E4CF8" w:rsidR="00E5292B" w:rsidRDefault="00E5292B">
      <w:pPr>
        <w:rPr>
          <w:rFonts w:ascii="Courier New" w:hAnsi="Courier New"/>
          <w:sz w:val="20"/>
        </w:rPr>
      </w:pPr>
    </w:p>
    <w:p w14:paraId="5C5BAA0C" w14:textId="09C77349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verify the initialization and display the file contents.</w:t>
      </w:r>
    </w:p>
    <w:p w14:paraId="30DFFA46" w14:textId="7777777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39E7449" w14:textId="5E5B600B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2368" behindDoc="0" locked="0" layoutInCell="1" allowOverlap="1" wp14:anchorId="6216C387" wp14:editId="1F39DD8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238952" cy="1476581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D2D47" w14:textId="297DE8DE" w:rsidR="00E5292B" w:rsidRDefault="00E5292B">
      <w:pPr>
        <w:rPr>
          <w:rFonts w:ascii="Courier New" w:hAnsi="Courier New"/>
          <w:sz w:val="20"/>
        </w:rPr>
      </w:pPr>
    </w:p>
    <w:p w14:paraId="57C02E85" w14:textId="0280E95F" w:rsidR="00E5292B" w:rsidRDefault="00E5292B">
      <w:pPr>
        <w:rPr>
          <w:rFonts w:ascii="Courier New" w:hAnsi="Courier New"/>
          <w:sz w:val="20"/>
        </w:rPr>
      </w:pPr>
    </w:p>
    <w:p w14:paraId="706854F7" w14:textId="0D1797BD" w:rsidR="00E5292B" w:rsidRDefault="00E5292B">
      <w:pPr>
        <w:rPr>
          <w:rFonts w:ascii="Courier New" w:hAnsi="Courier New"/>
          <w:sz w:val="20"/>
        </w:rPr>
      </w:pPr>
    </w:p>
    <w:p w14:paraId="592C8D92" w14:textId="72806634" w:rsidR="00E5292B" w:rsidRDefault="00E5292B">
      <w:pPr>
        <w:rPr>
          <w:rFonts w:ascii="Courier New" w:hAnsi="Courier New"/>
          <w:sz w:val="20"/>
        </w:rPr>
      </w:pPr>
    </w:p>
    <w:p w14:paraId="42DDBB6C" w14:textId="77777777" w:rsidR="00E5292B" w:rsidRDefault="00E5292B">
      <w:pPr>
        <w:rPr>
          <w:rFonts w:ascii="Courier New" w:hAnsi="Courier New"/>
          <w:sz w:val="20"/>
        </w:rPr>
      </w:pPr>
    </w:p>
    <w:p w14:paraId="396A9130" w14:textId="41A1FD0C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create a new file “welcome.txt” and add content to the file.</w:t>
      </w:r>
    </w:p>
    <w:p w14:paraId="014DCED2" w14:textId="0D85EC23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E759E7B" w14:textId="42FE230C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1344" behindDoc="0" locked="0" layoutInCell="1" allowOverlap="1" wp14:anchorId="17843AE5" wp14:editId="70EFD044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905530" cy="533474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DE5C7" w14:textId="2C08CE0B" w:rsidR="00E5292B" w:rsidRDefault="00E5292B">
      <w:pPr>
        <w:rPr>
          <w:rFonts w:ascii="Courier New" w:hAnsi="Courier New"/>
          <w:sz w:val="20"/>
        </w:rPr>
      </w:pPr>
    </w:p>
    <w:p w14:paraId="1A3266DF" w14:textId="6F8754FE" w:rsidR="00E5292B" w:rsidRDefault="00E5292B">
      <w:pPr>
        <w:rPr>
          <w:rFonts w:ascii="Courier New" w:hAnsi="Courier New"/>
          <w:sz w:val="20"/>
        </w:rPr>
      </w:pPr>
    </w:p>
    <w:p w14:paraId="33939053" w14:textId="6A2141F3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To verify if the file is properly </w:t>
      </w:r>
      <w:proofErr w:type="gramStart"/>
      <w:r>
        <w:rPr>
          <w:rFonts w:ascii="Courier New" w:hAnsi="Courier New"/>
          <w:sz w:val="20"/>
        </w:rPr>
        <w:t>add</w:t>
      </w:r>
      <w:proofErr w:type="gramEnd"/>
      <w:r>
        <w:rPr>
          <w:rFonts w:ascii="Courier New" w:hAnsi="Courier New"/>
          <w:sz w:val="20"/>
        </w:rPr>
        <w:t xml:space="preserve"> to the local </w:t>
      </w:r>
      <w:proofErr w:type="spellStart"/>
      <w:r>
        <w:rPr>
          <w:rFonts w:ascii="Courier New" w:hAnsi="Courier New"/>
          <w:sz w:val="20"/>
        </w:rPr>
        <w:t>git</w:t>
      </w:r>
      <w:proofErr w:type="spellEnd"/>
      <w:r>
        <w:rPr>
          <w:rFonts w:ascii="Courier New" w:hAnsi="Courier New"/>
          <w:sz w:val="20"/>
        </w:rPr>
        <w:t xml:space="preserve"> repo.</w:t>
      </w:r>
    </w:p>
    <w:p w14:paraId="34FDA2DF" w14:textId="1EDB991A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16BF0B1" w14:textId="7380B751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0320" behindDoc="0" locked="0" layoutInCell="1" allowOverlap="1" wp14:anchorId="0EFE93A4" wp14:editId="7ADAFA85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3781953" cy="1057423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95038" w14:textId="3785BDA2" w:rsidR="00E5292B" w:rsidRDefault="00E5292B">
      <w:pPr>
        <w:rPr>
          <w:rFonts w:ascii="Courier New" w:hAnsi="Courier New"/>
          <w:sz w:val="20"/>
        </w:rPr>
      </w:pPr>
    </w:p>
    <w:p w14:paraId="3948DBAC" w14:textId="3B201852" w:rsidR="00E5292B" w:rsidRDefault="00E5292B">
      <w:pPr>
        <w:rPr>
          <w:rFonts w:ascii="Courier New" w:hAnsi="Courier New"/>
          <w:sz w:val="20"/>
        </w:rPr>
      </w:pPr>
    </w:p>
    <w:p w14:paraId="5951DC87" w14:textId="3485FF9C" w:rsidR="00E5292B" w:rsidRDefault="00E5292B">
      <w:pPr>
        <w:rPr>
          <w:rFonts w:ascii="Courier New" w:hAnsi="Courier New"/>
          <w:sz w:val="20"/>
        </w:rPr>
      </w:pPr>
    </w:p>
    <w:p w14:paraId="13ABD1FA" w14:textId="41A3102E" w:rsidR="00E5292B" w:rsidRDefault="00E5292B">
      <w:pPr>
        <w:rPr>
          <w:rFonts w:ascii="Courier New" w:hAnsi="Courier New"/>
          <w:sz w:val="20"/>
        </w:rPr>
      </w:pPr>
    </w:p>
    <w:p w14:paraId="27B07C92" w14:textId="38A7A7EF" w:rsidR="00E5292B" w:rsidRDefault="00E5292B">
      <w:pPr>
        <w:rPr>
          <w:rFonts w:ascii="Courier New" w:hAnsi="Courier New"/>
          <w:sz w:val="20"/>
        </w:rPr>
      </w:pPr>
    </w:p>
    <w:p w14:paraId="12E24CD3" w14:textId="4D638F8A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To check the status of the newly created file.</w:t>
      </w:r>
    </w:p>
    <w:p w14:paraId="0E0FD1A4" w14:textId="25431584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0537DDA" w14:textId="199D3263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4416" behindDoc="0" locked="0" layoutInCell="1" allowOverlap="1" wp14:anchorId="49E42CED" wp14:editId="49F5FDB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172797" cy="1705213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FC883" w14:textId="2FEC2B39" w:rsidR="00E5292B" w:rsidRDefault="00E5292B">
      <w:pPr>
        <w:rPr>
          <w:rFonts w:ascii="Courier New" w:hAnsi="Courier New"/>
          <w:sz w:val="20"/>
        </w:rPr>
      </w:pPr>
    </w:p>
    <w:p w14:paraId="1242F730" w14:textId="2E1198DF" w:rsidR="00E5292B" w:rsidRDefault="00E5292B">
      <w:pPr>
        <w:rPr>
          <w:rFonts w:ascii="Courier New" w:hAnsi="Courier New"/>
          <w:sz w:val="20"/>
        </w:rPr>
      </w:pPr>
    </w:p>
    <w:p w14:paraId="742271D5" w14:textId="6875FBE0" w:rsidR="00E5292B" w:rsidRDefault="00E5292B">
      <w:pPr>
        <w:rPr>
          <w:rFonts w:ascii="Courier New" w:hAnsi="Courier New"/>
          <w:sz w:val="20"/>
        </w:rPr>
      </w:pPr>
    </w:p>
    <w:p w14:paraId="114CB830" w14:textId="4742CDEC" w:rsidR="00E5292B" w:rsidRDefault="00E5292B">
      <w:pPr>
        <w:rPr>
          <w:rFonts w:ascii="Courier New" w:hAnsi="Courier New"/>
          <w:sz w:val="20"/>
        </w:rPr>
      </w:pPr>
    </w:p>
    <w:p w14:paraId="68E2B152" w14:textId="5BB987C8" w:rsidR="00E5292B" w:rsidRDefault="00E5292B">
      <w:pPr>
        <w:rPr>
          <w:rFonts w:ascii="Courier New" w:hAnsi="Courier New"/>
          <w:sz w:val="20"/>
        </w:rPr>
      </w:pPr>
    </w:p>
    <w:p w14:paraId="779ADA32" w14:textId="0AB1A881" w:rsidR="00E5292B" w:rsidRDefault="00E5292B">
      <w:pPr>
        <w:rPr>
          <w:rFonts w:ascii="Courier New" w:hAnsi="Courier New"/>
          <w:sz w:val="20"/>
        </w:rPr>
      </w:pPr>
    </w:p>
    <w:p w14:paraId="79AC3A7F" w14:textId="7F86744D" w:rsidR="00E5292B" w:rsidRDefault="00E5292B">
      <w:pPr>
        <w:rPr>
          <w:rFonts w:ascii="Courier New" w:hAnsi="Courier New"/>
          <w:sz w:val="20"/>
        </w:rPr>
      </w:pPr>
    </w:p>
    <w:p w14:paraId="6428B6A4" w14:textId="7CCE5F63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Add the file to the local repo.</w:t>
      </w:r>
    </w:p>
    <w:p w14:paraId="50F75A2D" w14:textId="0D77B0F2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D42597D" w14:textId="43CBE538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>
        <w:rPr>
          <w:rFonts w:ascii="Courier New" w:hAnsi="Courier New"/>
          <w:noProof/>
          <w:color w:val="1F497D" w:themeColor="text2"/>
          <w:sz w:val="20"/>
        </w:rPr>
        <w:drawing>
          <wp:anchor distT="0" distB="0" distL="114300" distR="114300" simplePos="0" relativeHeight="251647488" behindDoc="0" locked="0" layoutInCell="1" allowOverlap="1" wp14:anchorId="3EE40AF0" wp14:editId="34640F90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486400" cy="4775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E581F" w14:textId="448C4985" w:rsidR="00E5292B" w:rsidRDefault="00E5292B">
      <w:pPr>
        <w:rPr>
          <w:rFonts w:ascii="Courier New" w:hAnsi="Courier New"/>
          <w:sz w:val="20"/>
        </w:rPr>
      </w:pPr>
    </w:p>
    <w:p w14:paraId="2BB63041" w14:textId="0765F2B3" w:rsidR="00E5292B" w:rsidRDefault="00E5292B">
      <w:pPr>
        <w:rPr>
          <w:rFonts w:ascii="Courier New" w:hAnsi="Courier New"/>
          <w:sz w:val="20"/>
        </w:rPr>
      </w:pPr>
    </w:p>
    <w:p w14:paraId="6D1C82A2" w14:textId="32CA1768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make the file permanent in the local repo:</w:t>
      </w:r>
    </w:p>
    <w:p w14:paraId="68A5BDED" w14:textId="2836FAB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0DF0C442" w14:textId="6C999EC1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5440" behindDoc="0" locked="0" layoutInCell="1" allowOverlap="1" wp14:anchorId="120B5FDF" wp14:editId="4C49968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391373" cy="847843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738B3" w14:textId="5BAB89B2" w:rsidR="00E5292B" w:rsidRDefault="00E5292B">
      <w:pPr>
        <w:rPr>
          <w:rFonts w:ascii="Courier New" w:hAnsi="Courier New"/>
          <w:sz w:val="20"/>
        </w:rPr>
      </w:pPr>
    </w:p>
    <w:p w14:paraId="527E862E" w14:textId="0DAACD7B" w:rsidR="00E5292B" w:rsidRDefault="00E5292B">
      <w:pPr>
        <w:rPr>
          <w:rFonts w:ascii="Courier New" w:hAnsi="Courier New"/>
          <w:sz w:val="20"/>
        </w:rPr>
      </w:pPr>
    </w:p>
    <w:p w14:paraId="17EADB89" w14:textId="27F4E705" w:rsidR="00E5292B" w:rsidRDefault="00E5292B">
      <w:pPr>
        <w:rPr>
          <w:rFonts w:ascii="Courier New" w:hAnsi="Courier New"/>
          <w:sz w:val="20"/>
        </w:rPr>
      </w:pPr>
    </w:p>
    <w:p w14:paraId="794F72E5" w14:textId="162984C5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Check the status of the local </w:t>
      </w:r>
      <w:proofErr w:type="gramStart"/>
      <w:r>
        <w:rPr>
          <w:rFonts w:ascii="Courier New" w:hAnsi="Courier New"/>
          <w:sz w:val="20"/>
        </w:rPr>
        <w:t>repo..</w:t>
      </w:r>
      <w:proofErr w:type="gramEnd"/>
    </w:p>
    <w:p w14:paraId="48C21B54" w14:textId="77777777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1D73968" w14:textId="4ED26645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71552" behindDoc="0" locked="0" layoutInCell="1" allowOverlap="1" wp14:anchorId="78AA518F" wp14:editId="4B44062F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2838846" cy="7240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BB4C4" w14:textId="7D32B2C5" w:rsidR="00E5292B" w:rsidRDefault="00E5292B">
      <w:pPr>
        <w:rPr>
          <w:rFonts w:ascii="Courier New" w:hAnsi="Courier New"/>
          <w:sz w:val="20"/>
        </w:rPr>
      </w:pPr>
    </w:p>
    <w:p w14:paraId="1D011B3E" w14:textId="4E7ECDBF" w:rsidR="00E5292B" w:rsidRDefault="00E5292B">
      <w:pPr>
        <w:rPr>
          <w:rFonts w:ascii="Courier New" w:hAnsi="Courier New"/>
          <w:sz w:val="20"/>
        </w:rPr>
      </w:pPr>
    </w:p>
    <w:p w14:paraId="71A80960" w14:textId="567CA4C8" w:rsidR="00E5292B" w:rsidRDefault="00E5292B">
      <w:pPr>
        <w:rPr>
          <w:rFonts w:ascii="Courier New" w:hAnsi="Courier New"/>
          <w:sz w:val="20"/>
        </w:rPr>
      </w:pPr>
    </w:p>
    <w:p w14:paraId="06CA5EB5" w14:textId="1C9FF543" w:rsidR="00E5292B" w:rsidRDefault="00E5292B">
      <w:pPr>
        <w:rPr>
          <w:rFonts w:ascii="Courier New" w:hAnsi="Courier New"/>
          <w:sz w:val="20"/>
        </w:rPr>
      </w:pPr>
    </w:p>
    <w:p w14:paraId="73BD3C99" w14:textId="268E6D2E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To create a remote or local repo of the global repo.</w:t>
      </w:r>
    </w:p>
    <w:p w14:paraId="3F90C4F6" w14:textId="5521260A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pull remote repo.</w:t>
      </w:r>
    </w:p>
    <w:p w14:paraId="34A428FB" w14:textId="1E9B97B0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To push local repo to global repo or main repo or </w:t>
      </w:r>
      <w:proofErr w:type="spellStart"/>
      <w:r>
        <w:rPr>
          <w:rFonts w:ascii="Courier New" w:hAnsi="Courier New"/>
          <w:sz w:val="20"/>
        </w:rPr>
        <w:t>github</w:t>
      </w:r>
      <w:proofErr w:type="spellEnd"/>
      <w:r>
        <w:rPr>
          <w:rFonts w:ascii="Courier New" w:hAnsi="Courier New"/>
          <w:sz w:val="20"/>
        </w:rPr>
        <w:t>.</w:t>
      </w:r>
    </w:p>
    <w:p w14:paraId="020F7B35" w14:textId="4E3F941B" w:rsidR="00E5292B" w:rsidRDefault="00E5292B" w:rsidP="00E5292B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494EBFC" w14:textId="5216F0CF" w:rsidR="00E5292B" w:rsidRDefault="00E5292B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48512" behindDoc="0" locked="0" layoutInCell="1" allowOverlap="1" wp14:anchorId="36CE99CA" wp14:editId="52599480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4620260" cy="2847975"/>
            <wp:effectExtent l="0" t="0" r="889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1DFB1" w14:textId="4D871997" w:rsidR="00E5292B" w:rsidRDefault="00E5292B">
      <w:pPr>
        <w:rPr>
          <w:rFonts w:ascii="Courier New" w:hAnsi="Courier New"/>
          <w:sz w:val="20"/>
        </w:rPr>
      </w:pPr>
    </w:p>
    <w:p w14:paraId="39665C5D" w14:textId="0CED7DC3" w:rsidR="00E5292B" w:rsidRDefault="00E5292B">
      <w:pPr>
        <w:rPr>
          <w:rFonts w:ascii="Courier New" w:hAnsi="Courier New"/>
          <w:sz w:val="20"/>
        </w:rPr>
      </w:pPr>
    </w:p>
    <w:p w14:paraId="35BAE464" w14:textId="5DD8AA64" w:rsidR="00E5292B" w:rsidRDefault="00E5292B">
      <w:pPr>
        <w:rPr>
          <w:rFonts w:ascii="Courier New" w:hAnsi="Courier New"/>
          <w:sz w:val="20"/>
        </w:rPr>
      </w:pPr>
    </w:p>
    <w:p w14:paraId="5C0DA4E7" w14:textId="127C2550" w:rsidR="00E5292B" w:rsidRDefault="00E5292B">
      <w:pPr>
        <w:rPr>
          <w:rFonts w:ascii="Courier New" w:hAnsi="Courier New"/>
          <w:sz w:val="20"/>
        </w:rPr>
      </w:pPr>
    </w:p>
    <w:p w14:paraId="3FB0170C" w14:textId="61710EE9" w:rsidR="00E5292B" w:rsidRDefault="00E5292B">
      <w:pPr>
        <w:rPr>
          <w:rFonts w:ascii="Courier New" w:hAnsi="Courier New"/>
          <w:sz w:val="20"/>
        </w:rPr>
      </w:pPr>
    </w:p>
    <w:p w14:paraId="4955DB88" w14:textId="7DD3D6E8" w:rsidR="00E5292B" w:rsidRDefault="00E5292B">
      <w:pPr>
        <w:rPr>
          <w:rFonts w:ascii="Courier New" w:hAnsi="Courier New"/>
          <w:sz w:val="20"/>
        </w:rPr>
      </w:pPr>
    </w:p>
    <w:p w14:paraId="42E86EB4" w14:textId="69EBC2EF" w:rsidR="00E5292B" w:rsidRDefault="00E5292B">
      <w:pPr>
        <w:rPr>
          <w:rFonts w:ascii="Courier New" w:hAnsi="Courier New"/>
          <w:sz w:val="20"/>
        </w:rPr>
      </w:pPr>
    </w:p>
    <w:p w14:paraId="14A238F9" w14:textId="2E705C62" w:rsidR="00E5292B" w:rsidRDefault="00E5292B">
      <w:pPr>
        <w:rPr>
          <w:rFonts w:ascii="Courier New" w:hAnsi="Courier New"/>
          <w:sz w:val="20"/>
        </w:rPr>
      </w:pPr>
    </w:p>
    <w:p w14:paraId="2794F0B9" w14:textId="17E3A9DF" w:rsidR="00E5292B" w:rsidRDefault="00E5292B">
      <w:pPr>
        <w:rPr>
          <w:rFonts w:ascii="Courier New" w:hAnsi="Courier New"/>
          <w:sz w:val="20"/>
        </w:rPr>
      </w:pPr>
    </w:p>
    <w:p w14:paraId="13F8A07D" w14:textId="44319208" w:rsidR="00E5292B" w:rsidRDefault="00E5292B">
      <w:pPr>
        <w:rPr>
          <w:rFonts w:ascii="Courier New" w:hAnsi="Courier New"/>
          <w:sz w:val="20"/>
        </w:rPr>
      </w:pPr>
    </w:p>
    <w:p w14:paraId="3CBC26B5" w14:textId="1925B384" w:rsidR="00E5292B" w:rsidRDefault="00E5292B">
      <w:pPr>
        <w:rPr>
          <w:rFonts w:ascii="Courier New" w:hAnsi="Courier New"/>
          <w:sz w:val="20"/>
        </w:rPr>
      </w:pPr>
    </w:p>
    <w:p w14:paraId="5664868D" w14:textId="698AA085" w:rsidR="00E5292B" w:rsidRDefault="00E5292B">
      <w:pPr>
        <w:rPr>
          <w:rFonts w:ascii="Courier New" w:hAnsi="Courier New"/>
          <w:sz w:val="20"/>
        </w:rPr>
      </w:pPr>
    </w:p>
    <w:p w14:paraId="063CEB3B" w14:textId="6A18F2E6" w:rsidR="00E5292B" w:rsidRDefault="00E5292B">
      <w:pPr>
        <w:rPr>
          <w:rFonts w:ascii="Courier New" w:hAnsi="Courier New"/>
          <w:sz w:val="20"/>
        </w:rPr>
      </w:pPr>
    </w:p>
    <w:p w14:paraId="5A2B51CC" w14:textId="4AEDDCB2" w:rsidR="00E5292B" w:rsidRDefault="00E5292B">
      <w:pPr>
        <w:rPr>
          <w:rFonts w:ascii="Courier New" w:hAnsi="Courier New"/>
          <w:sz w:val="20"/>
        </w:rPr>
      </w:pPr>
    </w:p>
    <w:p w14:paraId="22386D7C" w14:textId="69CCF933" w:rsidR="00E5292B" w:rsidRDefault="00E5292B">
      <w:pPr>
        <w:rPr>
          <w:rFonts w:ascii="Courier New" w:hAnsi="Courier New"/>
          <w:sz w:val="20"/>
        </w:rPr>
      </w:pPr>
    </w:p>
    <w:p w14:paraId="7780FA7B" w14:textId="2A164289" w:rsidR="00E5292B" w:rsidRDefault="00E5292B">
      <w:pPr>
        <w:rPr>
          <w:rFonts w:ascii="Courier New" w:hAnsi="Courier New"/>
          <w:sz w:val="20"/>
        </w:rPr>
      </w:pPr>
    </w:p>
    <w:p w14:paraId="3303535E" w14:textId="21A20F92" w:rsidR="00E5292B" w:rsidRDefault="00E5292B">
      <w:pPr>
        <w:rPr>
          <w:rFonts w:ascii="Courier New" w:hAnsi="Courier New"/>
          <w:sz w:val="20"/>
        </w:rPr>
      </w:pPr>
    </w:p>
    <w:p w14:paraId="613C2662" w14:textId="5B996F57" w:rsidR="00E5292B" w:rsidRDefault="00E5292B">
      <w:pPr>
        <w:rPr>
          <w:rFonts w:ascii="Courier New" w:hAnsi="Courier New"/>
          <w:sz w:val="20"/>
        </w:rPr>
      </w:pPr>
    </w:p>
    <w:p w14:paraId="28515278" w14:textId="52D594B8" w:rsidR="00E5292B" w:rsidRDefault="00E5292B">
      <w:pPr>
        <w:rPr>
          <w:rFonts w:ascii="Courier New" w:hAnsi="Courier New"/>
          <w:sz w:val="20"/>
        </w:rPr>
      </w:pPr>
    </w:p>
    <w:p w14:paraId="66B7297D" w14:textId="1BBF87AA" w:rsidR="00E5292B" w:rsidRDefault="00E5292B">
      <w:pPr>
        <w:rPr>
          <w:rFonts w:ascii="Courier New" w:hAnsi="Courier New"/>
          <w:sz w:val="20"/>
        </w:rPr>
      </w:pPr>
    </w:p>
    <w:p w14:paraId="1DC443C6" w14:textId="0D68D38E" w:rsidR="00E5292B" w:rsidRDefault="00E5292B">
      <w:pPr>
        <w:rPr>
          <w:rFonts w:ascii="Courier New" w:hAnsi="Courier New"/>
          <w:sz w:val="20"/>
        </w:rPr>
      </w:pPr>
    </w:p>
    <w:p w14:paraId="0988B326" w14:textId="77777777" w:rsidR="00E5292B" w:rsidRDefault="00E5292B">
      <w:pPr>
        <w:rPr>
          <w:rFonts w:ascii="Courier New" w:hAnsi="Courier New"/>
          <w:sz w:val="20"/>
        </w:rPr>
      </w:pPr>
    </w:p>
    <w:p w14:paraId="1AD4EE30" w14:textId="77777777" w:rsidR="00E5292B" w:rsidRDefault="00E5292B"/>
    <w:p w14:paraId="75351325" w14:textId="77777777" w:rsidR="00D1322B" w:rsidRDefault="000F0DBC">
      <w:pPr>
        <w:pStyle w:val="Heading2"/>
      </w:pPr>
      <w:r>
        <w:lastRenderedPageBreak/>
        <w:t>Exercise 2</w:t>
      </w:r>
    </w:p>
    <w:p w14:paraId="102C5D38" w14:textId="761170D8" w:rsidR="00D1322B" w:rsidRDefault="00A06AA7">
      <w:r>
        <w:t xml:space="preserve">Create a “.log” file and a log folder in the working directory of Git. Update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 in such a way that on committing these files (.log extensions and log folders) are ignored.</w:t>
      </w:r>
    </w:p>
    <w:p w14:paraId="33F69B7B" w14:textId="7C1122D6" w:rsidR="00FA6F76" w:rsidRDefault="000F0DBC" w:rsidP="00FA6F76">
      <w:pPr>
        <w:pStyle w:val="Heading3"/>
      </w:pPr>
      <w:r>
        <w:t>Code:</w:t>
      </w:r>
    </w:p>
    <w:p w14:paraId="3872643A" w14:textId="56E32D69" w:rsidR="00FA6F76" w:rsidRPr="00FA6F76" w:rsidRDefault="00FA6F76" w:rsidP="00FA6F76">
      <w:r>
        <w:t>Prepare Files for the repo:</w:t>
      </w:r>
    </w:p>
    <w:p w14:paraId="3760DEAD" w14:textId="42BE9E3A" w:rsidR="00FA6F76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</w:t>
      </w:r>
      <w:r>
        <w:rPr>
          <w:rFonts w:ascii="Courier New" w:hAnsi="Courier New"/>
          <w:sz w:val="20"/>
        </w:rPr>
        <w:t>cho "Sample log file" &gt; debug.log</w:t>
      </w:r>
      <w:r>
        <w:rPr>
          <w:rFonts w:ascii="Courier New" w:hAnsi="Courier New"/>
          <w:sz w:val="20"/>
        </w:rPr>
        <w:br/>
        <w:t>mkdir log</w:t>
      </w:r>
      <w:r>
        <w:rPr>
          <w:rFonts w:ascii="Courier New" w:hAnsi="Courier New"/>
          <w:sz w:val="20"/>
        </w:rPr>
        <w:br/>
        <w:t>echo "Log file inside folder" &gt; log/server.log</w:t>
      </w:r>
    </w:p>
    <w:p w14:paraId="285BF17E" w14:textId="52123C94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25C8EDEA" w14:textId="20AAE36B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50560" behindDoc="0" locked="0" layoutInCell="1" allowOverlap="1" wp14:anchorId="7A22B1E4" wp14:editId="2C9B6D33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3448531" cy="828791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EAE49" w14:textId="03AC9500" w:rsidR="00FA6F76" w:rsidRDefault="00FA6F76">
      <w:pPr>
        <w:rPr>
          <w:rFonts w:ascii="Courier New" w:hAnsi="Courier New"/>
          <w:sz w:val="20"/>
        </w:rPr>
      </w:pPr>
    </w:p>
    <w:p w14:paraId="0EDCE4AA" w14:textId="4B3D020F" w:rsidR="00FA6F76" w:rsidRDefault="00FA6F76">
      <w:pPr>
        <w:rPr>
          <w:rFonts w:ascii="Courier New" w:hAnsi="Courier New"/>
          <w:sz w:val="20"/>
        </w:rPr>
      </w:pPr>
    </w:p>
    <w:p w14:paraId="7E84CB0B" w14:textId="476E5DC8" w:rsidR="00FA6F76" w:rsidRDefault="00FA6F76">
      <w:pPr>
        <w:rPr>
          <w:rFonts w:ascii="Courier New" w:hAnsi="Courier New"/>
          <w:sz w:val="20"/>
        </w:rPr>
      </w:pPr>
    </w:p>
    <w:p w14:paraId="70109400" w14:textId="61B90EAC" w:rsidR="00FA6F76" w:rsidRDefault="00FA6F76">
      <w:pPr>
        <w:rPr>
          <w:rFonts w:ascii="Courier New" w:hAnsi="Courier New"/>
          <w:sz w:val="20"/>
        </w:rPr>
      </w:pPr>
    </w:p>
    <w:p w14:paraId="1374D1D3" w14:textId="6CFB8CD1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Create and </w:t>
      </w:r>
      <w:proofErr w:type="gramStart"/>
      <w:r>
        <w:rPr>
          <w:rFonts w:ascii="Courier New" w:hAnsi="Courier New"/>
          <w:sz w:val="20"/>
        </w:rPr>
        <w:t>Configure .</w:t>
      </w:r>
      <w:proofErr w:type="spellStart"/>
      <w:r>
        <w:rPr>
          <w:rFonts w:ascii="Courier New" w:hAnsi="Courier New"/>
          <w:sz w:val="20"/>
        </w:rPr>
        <w:t>gitignore</w:t>
      </w:r>
      <w:proofErr w:type="spellEnd"/>
      <w:proofErr w:type="gramEnd"/>
      <w:r>
        <w:rPr>
          <w:rFonts w:ascii="Courier New" w:hAnsi="Courier New"/>
          <w:sz w:val="20"/>
        </w:rPr>
        <w:t>:</w:t>
      </w:r>
    </w:p>
    <w:p w14:paraId="48B7AA53" w14:textId="6846369B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B4171CD" w14:textId="68A9B5D1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51584" behindDoc="0" locked="0" layoutInCell="1" allowOverlap="1" wp14:anchorId="0688B9C1" wp14:editId="78B09899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943636" cy="447737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B09AD" w14:textId="53DEE88B" w:rsidR="00FA6F76" w:rsidRDefault="00FA6F76">
      <w:pPr>
        <w:rPr>
          <w:rFonts w:ascii="Courier New" w:hAnsi="Courier New"/>
          <w:sz w:val="20"/>
        </w:rPr>
      </w:pPr>
    </w:p>
    <w:p w14:paraId="298C0D44" w14:textId="7CE5B6CD" w:rsidR="00FA6F76" w:rsidRDefault="00FA6F76">
      <w:pPr>
        <w:rPr>
          <w:rFonts w:ascii="Courier New" w:hAnsi="Courier New"/>
          <w:sz w:val="20"/>
        </w:rPr>
      </w:pPr>
    </w:p>
    <w:p w14:paraId="465262D8" w14:textId="2F141A42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Add the following lines in notepad++:</w:t>
      </w:r>
    </w:p>
    <w:p w14:paraId="05E77D11" w14:textId="50EE91A0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B558947" w14:textId="0C101E6C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>
        <w:rPr>
          <w:rFonts w:ascii="Courier New" w:hAnsi="Courier New"/>
          <w:noProof/>
          <w:color w:val="1F497D" w:themeColor="text2"/>
          <w:sz w:val="20"/>
        </w:rPr>
        <w:drawing>
          <wp:anchor distT="0" distB="0" distL="114300" distR="114300" simplePos="0" relativeHeight="251652608" behindDoc="0" locked="0" layoutInCell="1" allowOverlap="1" wp14:anchorId="4CBF107D" wp14:editId="42AFE147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2664542" cy="122872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454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E13C0" w14:textId="7FC03722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</w:p>
    <w:p w14:paraId="31402C12" w14:textId="7B7912EF" w:rsidR="00FA6F76" w:rsidRDefault="00FA6F76">
      <w:pPr>
        <w:rPr>
          <w:rFonts w:ascii="Courier New" w:hAnsi="Courier New"/>
          <w:sz w:val="20"/>
        </w:rPr>
      </w:pPr>
    </w:p>
    <w:p w14:paraId="6ED84AB1" w14:textId="7AB6497B" w:rsidR="00FA6F76" w:rsidRDefault="00FA6F76">
      <w:pPr>
        <w:rPr>
          <w:rFonts w:ascii="Courier New" w:hAnsi="Courier New"/>
          <w:sz w:val="20"/>
        </w:rPr>
      </w:pPr>
    </w:p>
    <w:p w14:paraId="3E2DE427" w14:textId="01967860" w:rsidR="00FA6F76" w:rsidRDefault="00FA6F76">
      <w:pPr>
        <w:rPr>
          <w:rFonts w:ascii="Courier New" w:hAnsi="Courier New"/>
          <w:sz w:val="20"/>
        </w:rPr>
      </w:pPr>
    </w:p>
    <w:p w14:paraId="0494A3F1" w14:textId="5561F658" w:rsidR="00FA6F76" w:rsidRDefault="00FA6F76">
      <w:pPr>
        <w:rPr>
          <w:rFonts w:ascii="Courier New" w:hAnsi="Courier New"/>
          <w:sz w:val="20"/>
        </w:rPr>
      </w:pPr>
    </w:p>
    <w:p w14:paraId="6B75FDCF" w14:textId="77777777" w:rsidR="00FA6F76" w:rsidRDefault="00FA6F76">
      <w:pPr>
        <w:rPr>
          <w:rFonts w:ascii="Courier New" w:hAnsi="Courier New"/>
          <w:sz w:val="20"/>
        </w:rPr>
      </w:pPr>
    </w:p>
    <w:p w14:paraId="3C8A8DB0" w14:textId="77777777" w:rsidR="00FA6F76" w:rsidRDefault="00FA6F76">
      <w:pPr>
        <w:rPr>
          <w:rFonts w:ascii="Courier New" w:hAnsi="Courier New"/>
          <w:sz w:val="20"/>
        </w:rPr>
      </w:pPr>
    </w:p>
    <w:p w14:paraId="4E524A07" w14:textId="77777777" w:rsidR="00FA6F76" w:rsidRDefault="00FA6F76">
      <w:pPr>
        <w:rPr>
          <w:rFonts w:ascii="Courier New" w:hAnsi="Courier New"/>
          <w:sz w:val="20"/>
        </w:rPr>
      </w:pPr>
    </w:p>
    <w:p w14:paraId="2A34703C" w14:textId="2A6A6285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This tells git to ignore:</w:t>
      </w:r>
    </w:p>
    <w:p w14:paraId="064C4E24" w14:textId="0C17C637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: all .log files</w:t>
      </w:r>
    </w:p>
    <w:p w14:paraId="071BF2DE" w14:textId="2DBA2A21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: the log folder and everything inside it</w:t>
      </w:r>
    </w:p>
    <w:p w14:paraId="59A030B9" w14:textId="7641F57C" w:rsidR="00D1322B" w:rsidRDefault="00D1322B" w:rsidP="00FA6F76"/>
    <w:p w14:paraId="7179FF12" w14:textId="67658018" w:rsidR="00D1322B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Finally check the </w:t>
      </w:r>
      <w:r w:rsidR="000F0DBC">
        <w:rPr>
          <w:rFonts w:ascii="Courier New" w:hAnsi="Courier New"/>
          <w:sz w:val="20"/>
        </w:rPr>
        <w:t>g</w:t>
      </w:r>
      <w:r w:rsidR="000F0DBC">
        <w:rPr>
          <w:rFonts w:ascii="Courier New" w:hAnsi="Courier New"/>
          <w:sz w:val="20"/>
        </w:rPr>
        <w:t>it status</w:t>
      </w:r>
      <w:r>
        <w:rPr>
          <w:rFonts w:ascii="Courier New" w:hAnsi="Courier New"/>
          <w:sz w:val="20"/>
        </w:rPr>
        <w:t>:</w:t>
      </w:r>
    </w:p>
    <w:p w14:paraId="0291C316" w14:textId="7777777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BF008E3" w14:textId="6E0F0CD1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75648" behindDoc="0" locked="0" layoutInCell="1" allowOverlap="1" wp14:anchorId="526BA968" wp14:editId="2B89AF94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838846" cy="724001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C8480" w14:textId="3E9409C0" w:rsidR="00535AEF" w:rsidRDefault="00535AEF">
      <w:pPr>
        <w:rPr>
          <w:rFonts w:ascii="Courier New" w:hAnsi="Courier New"/>
          <w:sz w:val="20"/>
        </w:rPr>
      </w:pPr>
    </w:p>
    <w:p w14:paraId="5046F047" w14:textId="4C7CB25A" w:rsidR="00535AEF" w:rsidRDefault="00535AEF">
      <w:pPr>
        <w:rPr>
          <w:rFonts w:ascii="Courier New" w:hAnsi="Courier New"/>
          <w:sz w:val="20"/>
        </w:rPr>
      </w:pPr>
    </w:p>
    <w:p w14:paraId="66D30960" w14:textId="491B8A2E" w:rsidR="00535AEF" w:rsidRDefault="00535AEF">
      <w:pPr>
        <w:rPr>
          <w:rFonts w:ascii="Courier New" w:hAnsi="Courier New"/>
          <w:sz w:val="20"/>
        </w:rPr>
      </w:pPr>
    </w:p>
    <w:p w14:paraId="4090EC8A" w14:textId="12CF3E35" w:rsidR="00535AEF" w:rsidRDefault="00535AEF">
      <w:pPr>
        <w:rPr>
          <w:rFonts w:ascii="Courier New" w:hAnsi="Courier New"/>
          <w:sz w:val="20"/>
        </w:rPr>
      </w:pPr>
    </w:p>
    <w:p w14:paraId="33922317" w14:textId="0858E6CD" w:rsidR="00535AEF" w:rsidRDefault="00535AEF">
      <w:pPr>
        <w:rPr>
          <w:rFonts w:ascii="Courier New" w:hAnsi="Courier New"/>
          <w:sz w:val="20"/>
        </w:rPr>
      </w:pPr>
    </w:p>
    <w:p w14:paraId="559AF7D9" w14:textId="35233492" w:rsidR="00535AEF" w:rsidRDefault="00535AEF">
      <w:pPr>
        <w:rPr>
          <w:rFonts w:ascii="Courier New" w:hAnsi="Courier New"/>
          <w:sz w:val="20"/>
        </w:rPr>
      </w:pPr>
    </w:p>
    <w:p w14:paraId="22A49EBB" w14:textId="6C87E3E9" w:rsidR="00535AEF" w:rsidRDefault="00535AEF">
      <w:pPr>
        <w:rPr>
          <w:rFonts w:ascii="Courier New" w:hAnsi="Courier New"/>
          <w:sz w:val="20"/>
        </w:rPr>
      </w:pPr>
    </w:p>
    <w:p w14:paraId="24B394C1" w14:textId="185E7D98" w:rsidR="00535AEF" w:rsidRDefault="00535AEF">
      <w:pPr>
        <w:rPr>
          <w:rFonts w:ascii="Courier New" w:hAnsi="Courier New"/>
          <w:sz w:val="20"/>
        </w:rPr>
      </w:pPr>
    </w:p>
    <w:p w14:paraId="7C04DCA6" w14:textId="6191C17E" w:rsidR="00535AEF" w:rsidRDefault="00535AEF">
      <w:pPr>
        <w:rPr>
          <w:rFonts w:ascii="Courier New" w:hAnsi="Courier New"/>
          <w:sz w:val="20"/>
        </w:rPr>
      </w:pPr>
    </w:p>
    <w:p w14:paraId="2FB8DBE9" w14:textId="61D94B04" w:rsidR="00535AEF" w:rsidRDefault="00535AEF">
      <w:pPr>
        <w:rPr>
          <w:rFonts w:ascii="Courier New" w:hAnsi="Courier New"/>
          <w:sz w:val="20"/>
        </w:rPr>
      </w:pPr>
    </w:p>
    <w:p w14:paraId="681FBC55" w14:textId="2488E797" w:rsidR="00535AEF" w:rsidRDefault="00535AEF">
      <w:pPr>
        <w:rPr>
          <w:rFonts w:ascii="Courier New" w:hAnsi="Courier New"/>
          <w:sz w:val="20"/>
        </w:rPr>
      </w:pPr>
    </w:p>
    <w:p w14:paraId="3329561C" w14:textId="53D94A3C" w:rsidR="00535AEF" w:rsidRDefault="00535AEF">
      <w:pPr>
        <w:rPr>
          <w:rFonts w:ascii="Courier New" w:hAnsi="Courier New"/>
          <w:sz w:val="20"/>
        </w:rPr>
      </w:pPr>
    </w:p>
    <w:p w14:paraId="5201C65F" w14:textId="29241DE7" w:rsidR="00535AEF" w:rsidRDefault="00535AEF">
      <w:pPr>
        <w:rPr>
          <w:rFonts w:ascii="Courier New" w:hAnsi="Courier New"/>
          <w:sz w:val="20"/>
        </w:rPr>
      </w:pPr>
    </w:p>
    <w:p w14:paraId="699BF644" w14:textId="1F437642" w:rsidR="00535AEF" w:rsidRDefault="00535AEF">
      <w:pPr>
        <w:rPr>
          <w:rFonts w:ascii="Courier New" w:hAnsi="Courier New"/>
          <w:sz w:val="20"/>
        </w:rPr>
      </w:pPr>
    </w:p>
    <w:p w14:paraId="7A1C7680" w14:textId="30FAF301" w:rsidR="00535AEF" w:rsidRDefault="00535AEF">
      <w:pPr>
        <w:rPr>
          <w:rFonts w:ascii="Courier New" w:hAnsi="Courier New"/>
          <w:sz w:val="20"/>
        </w:rPr>
      </w:pPr>
    </w:p>
    <w:p w14:paraId="2649336C" w14:textId="614689B4" w:rsidR="00535AEF" w:rsidRDefault="00535AEF">
      <w:pPr>
        <w:rPr>
          <w:rFonts w:ascii="Courier New" w:hAnsi="Courier New"/>
          <w:sz w:val="20"/>
        </w:rPr>
      </w:pPr>
    </w:p>
    <w:p w14:paraId="6A1DA591" w14:textId="0E658A17" w:rsidR="00535AEF" w:rsidRDefault="00535AEF">
      <w:pPr>
        <w:rPr>
          <w:rFonts w:ascii="Courier New" w:hAnsi="Courier New"/>
          <w:sz w:val="20"/>
        </w:rPr>
      </w:pPr>
    </w:p>
    <w:p w14:paraId="686F42BC" w14:textId="0F6010D9" w:rsidR="00535AEF" w:rsidRDefault="00535AEF">
      <w:pPr>
        <w:rPr>
          <w:rFonts w:ascii="Courier New" w:hAnsi="Courier New"/>
          <w:sz w:val="20"/>
        </w:rPr>
      </w:pPr>
    </w:p>
    <w:p w14:paraId="7373138B" w14:textId="5C219309" w:rsidR="00535AEF" w:rsidRDefault="00535AEF"/>
    <w:p w14:paraId="4843B426" w14:textId="77777777" w:rsidR="00FA6F76" w:rsidRDefault="00FA6F76"/>
    <w:p w14:paraId="703B5BE2" w14:textId="77777777" w:rsidR="00D1322B" w:rsidRDefault="000F0DBC">
      <w:pPr>
        <w:pStyle w:val="Heading2"/>
      </w:pPr>
      <w:r>
        <w:lastRenderedPageBreak/>
        <w:t>Exercise 3</w:t>
      </w:r>
    </w:p>
    <w:p w14:paraId="0BA54541" w14:textId="0FD98842" w:rsidR="00A06AA7" w:rsidRPr="00A06AA7" w:rsidRDefault="00A06AA7">
      <w:r w:rsidRPr="00A06AA7">
        <w:t xml:space="preserve">Create a new branch, make changes, and </w:t>
      </w:r>
      <w:r w:rsidRPr="00A06AA7">
        <w:rPr>
          <w:rStyle w:val="Strong"/>
        </w:rPr>
        <w:t>merge it into master</w:t>
      </w:r>
      <w:r w:rsidRPr="00A06AA7">
        <w:t xml:space="preserve"> using both command line (</w:t>
      </w:r>
      <w:r w:rsidRPr="00A06AA7">
        <w:rPr>
          <w:rStyle w:val="HTMLCode"/>
          <w:rFonts w:asciiTheme="minorHAnsi" w:eastAsiaTheme="minorEastAsia" w:hAnsiTheme="minorHAnsi"/>
          <w:sz w:val="22"/>
          <w:szCs w:val="22"/>
        </w:rPr>
        <w:t>git diff</w:t>
      </w:r>
      <w:r w:rsidRPr="00A06AA7">
        <w:t>) and visual diff tool (</w:t>
      </w:r>
      <w:r w:rsidRPr="00A06AA7">
        <w:rPr>
          <w:rStyle w:val="Strong"/>
        </w:rPr>
        <w:t>P4Merge</w:t>
      </w:r>
      <w:r w:rsidRPr="00A06AA7">
        <w:t>). Understand branch creation, switching, and deletion.</w:t>
      </w:r>
    </w:p>
    <w:p w14:paraId="440AF009" w14:textId="77777777" w:rsidR="00D1322B" w:rsidRDefault="000F0DBC">
      <w:pPr>
        <w:pStyle w:val="Heading3"/>
      </w:pPr>
      <w:r>
        <w:t>Code:</w:t>
      </w:r>
    </w:p>
    <w:p w14:paraId="360384F3" w14:textId="59C4AB9B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Create a new </w:t>
      </w:r>
      <w:r w:rsidR="000F0DBC">
        <w:rPr>
          <w:rFonts w:ascii="Courier New" w:hAnsi="Courier New"/>
          <w:sz w:val="20"/>
        </w:rPr>
        <w:t xml:space="preserve">git branch </w:t>
      </w:r>
      <w:r>
        <w:rPr>
          <w:rFonts w:ascii="Courier New" w:hAnsi="Courier New"/>
          <w:sz w:val="20"/>
        </w:rPr>
        <w:t>“</w:t>
      </w:r>
      <w:proofErr w:type="spellStart"/>
      <w:r w:rsidR="000F0DBC">
        <w:rPr>
          <w:rFonts w:ascii="Courier New" w:hAnsi="Courier New"/>
          <w:sz w:val="20"/>
        </w:rPr>
        <w:t>GitNewBranch</w:t>
      </w:r>
      <w:proofErr w:type="spellEnd"/>
      <w:r>
        <w:rPr>
          <w:rFonts w:ascii="Courier New" w:hAnsi="Courier New"/>
          <w:sz w:val="20"/>
        </w:rPr>
        <w:t>”:</w:t>
      </w:r>
    </w:p>
    <w:p w14:paraId="17390EAD" w14:textId="7777777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8F84341" w14:textId="684C6BBA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76672" behindDoc="0" locked="0" layoutInCell="1" allowOverlap="1" wp14:anchorId="56CDA346" wp14:editId="656E95D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277057" cy="543001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71398" w14:textId="7CA682A7" w:rsidR="00FA6F76" w:rsidRDefault="00FA6F76">
      <w:pPr>
        <w:rPr>
          <w:rFonts w:ascii="Courier New" w:hAnsi="Courier New"/>
          <w:sz w:val="20"/>
        </w:rPr>
      </w:pPr>
    </w:p>
    <w:p w14:paraId="1AEF2FF0" w14:textId="77777777" w:rsidR="00FA6F76" w:rsidRDefault="00FA6F76">
      <w:pPr>
        <w:rPr>
          <w:rFonts w:ascii="Courier New" w:hAnsi="Courier New"/>
          <w:sz w:val="20"/>
        </w:rPr>
      </w:pPr>
    </w:p>
    <w:p w14:paraId="0DA8167D" w14:textId="0B6698A8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List all the present branches of the repo:</w:t>
      </w:r>
    </w:p>
    <w:p w14:paraId="2F63F65C" w14:textId="603E5F36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9FB0E63" w14:textId="3F448130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0800" behindDoc="0" locked="0" layoutInCell="1" allowOverlap="1" wp14:anchorId="0E1C2E83" wp14:editId="019103B2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3009900" cy="7524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FE9BB" w14:textId="36B40283" w:rsidR="00FA6F76" w:rsidRDefault="00FA6F76">
      <w:pPr>
        <w:rPr>
          <w:rFonts w:ascii="Courier New" w:hAnsi="Courier New"/>
          <w:sz w:val="20"/>
        </w:rPr>
      </w:pPr>
    </w:p>
    <w:p w14:paraId="476F7413" w14:textId="5B8CAFE3" w:rsidR="00FA6F76" w:rsidRDefault="00FA6F76">
      <w:pPr>
        <w:rPr>
          <w:rFonts w:ascii="Courier New" w:hAnsi="Courier New"/>
          <w:sz w:val="20"/>
        </w:rPr>
      </w:pPr>
    </w:p>
    <w:p w14:paraId="05CD838C" w14:textId="20CD115A" w:rsidR="00FA6F76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</w:r>
      <w:r w:rsidR="00FA6F76">
        <w:rPr>
          <w:rFonts w:ascii="Courier New" w:hAnsi="Courier New"/>
          <w:sz w:val="20"/>
        </w:rPr>
        <w:t>Switch to the newly created branch:</w:t>
      </w:r>
    </w:p>
    <w:p w14:paraId="55100B8A" w14:textId="244B4143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D702C90" w14:textId="35A049B1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2848" behindDoc="0" locked="0" layoutInCell="1" allowOverlap="1" wp14:anchorId="5184CD1C" wp14:editId="287114E9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3000794" cy="5715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8F12E" w14:textId="6A22017F" w:rsidR="00FA6F76" w:rsidRDefault="00FA6F76">
      <w:pPr>
        <w:rPr>
          <w:rFonts w:ascii="Courier New" w:hAnsi="Courier New"/>
          <w:sz w:val="20"/>
        </w:rPr>
      </w:pPr>
    </w:p>
    <w:p w14:paraId="7FE8A3C2" w14:textId="1ADF39CC" w:rsidR="00FA6F76" w:rsidRDefault="00FA6F76">
      <w:pPr>
        <w:rPr>
          <w:rFonts w:ascii="Courier New" w:hAnsi="Courier New"/>
          <w:sz w:val="20"/>
        </w:rPr>
      </w:pPr>
    </w:p>
    <w:p w14:paraId="00B90561" w14:textId="758E7AB5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Create and add files to the newly created branch and add and commit them to the local repo:</w:t>
      </w:r>
    </w:p>
    <w:p w14:paraId="273D4E98" w14:textId="271A228E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028C5E9" w14:textId="30AC6639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4896" behindDoc="0" locked="0" layoutInCell="1" allowOverlap="1" wp14:anchorId="1AEFF472" wp14:editId="06FB5D2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6400" cy="1004570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40F45" w14:textId="77777777" w:rsidR="00FA6F76" w:rsidRDefault="00FA6F76">
      <w:pPr>
        <w:rPr>
          <w:rFonts w:ascii="Courier New" w:hAnsi="Courier New"/>
          <w:sz w:val="20"/>
        </w:rPr>
      </w:pPr>
    </w:p>
    <w:p w14:paraId="60DE7CB2" w14:textId="77777777" w:rsidR="00FA6F76" w:rsidRDefault="00FA6F76">
      <w:pPr>
        <w:rPr>
          <w:rFonts w:ascii="Courier New" w:hAnsi="Courier New"/>
          <w:sz w:val="20"/>
        </w:rPr>
      </w:pPr>
    </w:p>
    <w:p w14:paraId="2D726FD1" w14:textId="77777777" w:rsidR="00FA6F76" w:rsidRDefault="00FA6F76">
      <w:pPr>
        <w:rPr>
          <w:rFonts w:ascii="Courier New" w:hAnsi="Courier New"/>
          <w:sz w:val="20"/>
        </w:rPr>
      </w:pPr>
    </w:p>
    <w:p w14:paraId="034D236C" w14:textId="77777777" w:rsidR="00FA6F76" w:rsidRDefault="00FA6F76">
      <w:pPr>
        <w:rPr>
          <w:rFonts w:ascii="Courier New" w:hAnsi="Courier New"/>
          <w:sz w:val="20"/>
        </w:rPr>
      </w:pPr>
    </w:p>
    <w:p w14:paraId="67F271C3" w14:textId="77777777" w:rsidR="00FA6F76" w:rsidRDefault="00FA6F76">
      <w:pPr>
        <w:rPr>
          <w:rFonts w:ascii="Courier New" w:hAnsi="Courier New"/>
          <w:sz w:val="20"/>
        </w:rPr>
      </w:pPr>
    </w:p>
    <w:p w14:paraId="22AC5ED5" w14:textId="77777777" w:rsidR="00FA6F76" w:rsidRDefault="00FA6F76">
      <w:pPr>
        <w:rPr>
          <w:rFonts w:ascii="Courier New" w:hAnsi="Courier New"/>
          <w:sz w:val="20"/>
        </w:rPr>
      </w:pPr>
    </w:p>
    <w:p w14:paraId="2DE99D5C" w14:textId="20E06853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Switch to the main branch:</w:t>
      </w:r>
    </w:p>
    <w:p w14:paraId="4469860A" w14:textId="3DB4F3A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C0EF212" w14:textId="61F41F6A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5920" behindDoc="0" locked="0" layoutInCell="1" allowOverlap="1" wp14:anchorId="6045CF1E" wp14:editId="61077788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705742" cy="685896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E52D8" w14:textId="77777777" w:rsidR="00FA6F76" w:rsidRDefault="00FA6F76">
      <w:pPr>
        <w:rPr>
          <w:rFonts w:ascii="Courier New" w:hAnsi="Courier New"/>
          <w:sz w:val="20"/>
        </w:rPr>
      </w:pPr>
    </w:p>
    <w:p w14:paraId="7F4E38C2" w14:textId="768179B0" w:rsidR="00FA6F76" w:rsidRDefault="00FA6F76">
      <w:pPr>
        <w:rPr>
          <w:rFonts w:ascii="Courier New" w:hAnsi="Courier New"/>
          <w:sz w:val="20"/>
        </w:rPr>
      </w:pPr>
    </w:p>
    <w:p w14:paraId="2F004B81" w14:textId="5F22F8CD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View CLI differences between the two branches:</w:t>
      </w:r>
    </w:p>
    <w:p w14:paraId="26F9F064" w14:textId="29EE1C6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BB6F129" w14:textId="5BAFBE1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>
        <w:rPr>
          <w:rFonts w:ascii="Courier New" w:hAnsi="Courier New"/>
          <w:noProof/>
          <w:color w:val="1F497D" w:themeColor="text2"/>
          <w:sz w:val="20"/>
        </w:rPr>
        <w:drawing>
          <wp:anchor distT="0" distB="0" distL="114300" distR="114300" simplePos="0" relativeHeight="251671040" behindDoc="0" locked="0" layoutInCell="1" allowOverlap="1" wp14:anchorId="24C86595" wp14:editId="27B26728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3105583" cy="1352739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9A91F" w14:textId="4548D653" w:rsidR="00FA6F76" w:rsidRDefault="00FA6F76">
      <w:pPr>
        <w:rPr>
          <w:rFonts w:ascii="Courier New" w:hAnsi="Courier New"/>
          <w:sz w:val="20"/>
        </w:rPr>
      </w:pPr>
    </w:p>
    <w:p w14:paraId="326D7783" w14:textId="70C7DC08" w:rsidR="00FA6F76" w:rsidRDefault="00FA6F76">
      <w:pPr>
        <w:rPr>
          <w:rFonts w:ascii="Courier New" w:hAnsi="Courier New"/>
          <w:sz w:val="20"/>
        </w:rPr>
      </w:pPr>
    </w:p>
    <w:p w14:paraId="3E510DA7" w14:textId="33C793FD" w:rsidR="00FA6F76" w:rsidRDefault="00FA6F76">
      <w:pPr>
        <w:rPr>
          <w:rFonts w:ascii="Courier New" w:hAnsi="Courier New"/>
          <w:sz w:val="20"/>
        </w:rPr>
      </w:pPr>
    </w:p>
    <w:p w14:paraId="0A851B78" w14:textId="2F7B73CE" w:rsidR="00FA6F76" w:rsidRDefault="00FA6F76">
      <w:pPr>
        <w:rPr>
          <w:rFonts w:ascii="Courier New" w:hAnsi="Courier New"/>
          <w:sz w:val="20"/>
        </w:rPr>
      </w:pPr>
    </w:p>
    <w:p w14:paraId="3B13D62C" w14:textId="77777777" w:rsidR="00FA6F76" w:rsidRDefault="00FA6F76">
      <w:pPr>
        <w:rPr>
          <w:rFonts w:ascii="Courier New" w:hAnsi="Courier New"/>
          <w:sz w:val="20"/>
        </w:rPr>
      </w:pPr>
    </w:p>
    <w:p w14:paraId="798670CD" w14:textId="7927926E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View visual differences using P4Merge:</w:t>
      </w:r>
    </w:p>
    <w:p w14:paraId="52CDB3CF" w14:textId="1D1950D9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36CDFAD" w14:textId="44253008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66944" behindDoc="0" locked="0" layoutInCell="1" allowOverlap="1" wp14:anchorId="1AA7793B" wp14:editId="173C9D97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486400" cy="855345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E0FFC" w14:textId="72C830D4" w:rsidR="00FA6F76" w:rsidRDefault="00FA6F76">
      <w:pPr>
        <w:rPr>
          <w:rFonts w:ascii="Courier New" w:hAnsi="Courier New"/>
          <w:sz w:val="20"/>
        </w:rPr>
      </w:pPr>
    </w:p>
    <w:p w14:paraId="05061FA4" w14:textId="56F89C56" w:rsidR="00FA6F76" w:rsidRDefault="00FA6F76">
      <w:pPr>
        <w:rPr>
          <w:rFonts w:ascii="Courier New" w:hAnsi="Courier New"/>
          <w:sz w:val="20"/>
        </w:rPr>
      </w:pPr>
    </w:p>
    <w:p w14:paraId="1A926D34" w14:textId="7E74352F" w:rsidR="00FA6F76" w:rsidRDefault="00FA6F76">
      <w:pPr>
        <w:rPr>
          <w:rFonts w:ascii="Courier New" w:hAnsi="Courier New"/>
          <w:sz w:val="20"/>
        </w:rPr>
      </w:pPr>
    </w:p>
    <w:p w14:paraId="4B294F59" w14:textId="0AD5EC2B" w:rsidR="00FA6F76" w:rsidRDefault="00FA6F76">
      <w:pPr>
        <w:rPr>
          <w:rFonts w:ascii="Courier New" w:hAnsi="Courier New"/>
          <w:sz w:val="20"/>
        </w:rPr>
      </w:pPr>
    </w:p>
    <w:p w14:paraId="4BD1D123" w14:textId="0E63AD37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To merge the branch into main branch:</w:t>
      </w:r>
    </w:p>
    <w:p w14:paraId="03399F27" w14:textId="77777777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20F8C8BC" w14:textId="67C86339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83840" behindDoc="0" locked="0" layoutInCell="1" allowOverlap="1" wp14:anchorId="0D9368BD" wp14:editId="4069000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876951" cy="1114581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A3CA" w14:textId="3E3E6DE6" w:rsidR="00FA6F76" w:rsidRDefault="00FA6F76">
      <w:pPr>
        <w:rPr>
          <w:rFonts w:ascii="Courier New" w:hAnsi="Courier New"/>
          <w:sz w:val="20"/>
        </w:rPr>
      </w:pPr>
    </w:p>
    <w:p w14:paraId="7C0AF195" w14:textId="4AE2E9F3" w:rsidR="00FA6F76" w:rsidRDefault="00FA6F76">
      <w:pPr>
        <w:rPr>
          <w:rFonts w:ascii="Courier New" w:hAnsi="Courier New"/>
          <w:sz w:val="20"/>
        </w:rPr>
      </w:pPr>
    </w:p>
    <w:p w14:paraId="7E35DCD3" w14:textId="73658AC7" w:rsidR="00FA6F76" w:rsidRDefault="00FA6F76">
      <w:pPr>
        <w:rPr>
          <w:rFonts w:ascii="Courier New" w:hAnsi="Courier New"/>
          <w:sz w:val="20"/>
        </w:rPr>
      </w:pPr>
    </w:p>
    <w:p w14:paraId="1989E583" w14:textId="5A3697BF" w:rsidR="00FA6F76" w:rsidRDefault="00FA6F76">
      <w:pPr>
        <w:rPr>
          <w:rFonts w:ascii="Courier New" w:hAnsi="Courier New"/>
          <w:sz w:val="20"/>
        </w:rPr>
      </w:pPr>
    </w:p>
    <w:p w14:paraId="7B686D53" w14:textId="7036FB6A" w:rsidR="00FA6F76" w:rsidRDefault="00FA6F76">
      <w:pPr>
        <w:rPr>
          <w:rFonts w:ascii="Courier New" w:hAnsi="Courier New"/>
          <w:sz w:val="20"/>
        </w:rPr>
      </w:pPr>
    </w:p>
    <w:p w14:paraId="085811DD" w14:textId="09AD9F88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Now check for the merged log:</w:t>
      </w:r>
    </w:p>
    <w:p w14:paraId="46FF94DC" w14:textId="2BD42F70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4CDD209" w14:textId="062CB142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73088" behindDoc="0" locked="0" layoutInCell="1" allowOverlap="1" wp14:anchorId="567BDD6C" wp14:editId="768A38C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4572638" cy="752580"/>
            <wp:effectExtent l="0" t="0" r="0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A33B7" w14:textId="77777777" w:rsidR="00FA6F76" w:rsidRDefault="00FA6F76">
      <w:pPr>
        <w:rPr>
          <w:rFonts w:ascii="Courier New" w:hAnsi="Courier New"/>
          <w:sz w:val="20"/>
        </w:rPr>
      </w:pPr>
    </w:p>
    <w:p w14:paraId="76839678" w14:textId="2FB19558" w:rsidR="00FA6F76" w:rsidRDefault="00FA6F76">
      <w:pPr>
        <w:rPr>
          <w:rFonts w:ascii="Courier New" w:hAnsi="Courier New"/>
          <w:sz w:val="20"/>
        </w:rPr>
      </w:pPr>
    </w:p>
    <w:p w14:paraId="4ABB2377" w14:textId="112918AF" w:rsidR="00FA6F76" w:rsidRDefault="00FA6F76">
      <w:pPr>
        <w:rPr>
          <w:rFonts w:ascii="Courier New" w:hAnsi="Courier New"/>
          <w:sz w:val="20"/>
        </w:rPr>
      </w:pPr>
    </w:p>
    <w:p w14:paraId="70A4BD8D" w14:textId="06A382F9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Now delete the merges branch:</w:t>
      </w:r>
    </w:p>
    <w:p w14:paraId="52909DDC" w14:textId="7AEC6548" w:rsidR="00FA6F76" w:rsidRDefault="00FA6F76" w:rsidP="00FA6F76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9E4334B" w14:textId="59F66EC5" w:rsidR="00FA6F76" w:rsidRDefault="00FA6F76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85888" behindDoc="0" locked="0" layoutInCell="1" allowOverlap="1" wp14:anchorId="160006F7" wp14:editId="3CB517B3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382376" cy="1571844"/>
            <wp:effectExtent l="0" t="0" r="889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752B2" w14:textId="650CED0B" w:rsidR="00D1322B" w:rsidRDefault="000F0DB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/>
      </w:r>
    </w:p>
    <w:p w14:paraId="437B7180" w14:textId="71BE1B8E" w:rsidR="00535AEF" w:rsidRDefault="00535AEF">
      <w:pPr>
        <w:rPr>
          <w:rFonts w:ascii="Courier New" w:hAnsi="Courier New"/>
          <w:sz w:val="20"/>
        </w:rPr>
      </w:pPr>
    </w:p>
    <w:p w14:paraId="2534118C" w14:textId="5991DE2E" w:rsidR="00535AEF" w:rsidRDefault="00535AEF">
      <w:pPr>
        <w:rPr>
          <w:rFonts w:ascii="Courier New" w:hAnsi="Courier New"/>
          <w:sz w:val="20"/>
        </w:rPr>
      </w:pPr>
    </w:p>
    <w:p w14:paraId="4C057F00" w14:textId="09E5F93F" w:rsidR="00535AEF" w:rsidRDefault="00535AEF">
      <w:pPr>
        <w:rPr>
          <w:rFonts w:ascii="Courier New" w:hAnsi="Courier New"/>
          <w:sz w:val="20"/>
        </w:rPr>
      </w:pPr>
    </w:p>
    <w:p w14:paraId="56979BFC" w14:textId="1147F1EF" w:rsidR="00535AEF" w:rsidRDefault="00535AEF">
      <w:pPr>
        <w:rPr>
          <w:rFonts w:ascii="Courier New" w:hAnsi="Courier New"/>
          <w:sz w:val="20"/>
        </w:rPr>
      </w:pPr>
    </w:p>
    <w:p w14:paraId="10191A12" w14:textId="2E09D984" w:rsidR="00535AEF" w:rsidRDefault="00535AEF">
      <w:pPr>
        <w:rPr>
          <w:rFonts w:ascii="Courier New" w:hAnsi="Courier New"/>
          <w:sz w:val="20"/>
        </w:rPr>
      </w:pPr>
    </w:p>
    <w:p w14:paraId="4AEA608A" w14:textId="1C8661D5" w:rsidR="00535AEF" w:rsidRDefault="00535AEF">
      <w:pPr>
        <w:rPr>
          <w:rFonts w:ascii="Courier New" w:hAnsi="Courier New"/>
          <w:sz w:val="20"/>
        </w:rPr>
      </w:pPr>
    </w:p>
    <w:p w14:paraId="6A63D7BB" w14:textId="13581959" w:rsidR="00535AEF" w:rsidRDefault="00535AEF">
      <w:pPr>
        <w:rPr>
          <w:rFonts w:ascii="Courier New" w:hAnsi="Courier New"/>
          <w:sz w:val="20"/>
        </w:rPr>
      </w:pPr>
    </w:p>
    <w:p w14:paraId="35D11AD6" w14:textId="31FF63BA" w:rsidR="00535AEF" w:rsidRDefault="00535AEF">
      <w:pPr>
        <w:rPr>
          <w:rFonts w:ascii="Courier New" w:hAnsi="Courier New"/>
          <w:sz w:val="20"/>
        </w:rPr>
      </w:pPr>
    </w:p>
    <w:p w14:paraId="2DA1A433" w14:textId="2D24F2E6" w:rsidR="00535AEF" w:rsidRDefault="00535AEF">
      <w:pPr>
        <w:rPr>
          <w:rFonts w:ascii="Courier New" w:hAnsi="Courier New"/>
          <w:sz w:val="20"/>
        </w:rPr>
      </w:pPr>
    </w:p>
    <w:p w14:paraId="7D872822" w14:textId="451BA49A" w:rsidR="00535AEF" w:rsidRDefault="00535AEF">
      <w:pPr>
        <w:rPr>
          <w:rFonts w:ascii="Courier New" w:hAnsi="Courier New"/>
          <w:sz w:val="20"/>
        </w:rPr>
      </w:pPr>
    </w:p>
    <w:p w14:paraId="50867259" w14:textId="50DDA855" w:rsidR="00535AEF" w:rsidRDefault="00535AEF">
      <w:pPr>
        <w:rPr>
          <w:rFonts w:ascii="Courier New" w:hAnsi="Courier New"/>
          <w:sz w:val="20"/>
        </w:rPr>
      </w:pPr>
    </w:p>
    <w:p w14:paraId="628FA336" w14:textId="3B7542C2" w:rsidR="00535AEF" w:rsidRDefault="00535AEF">
      <w:pPr>
        <w:rPr>
          <w:rFonts w:ascii="Courier New" w:hAnsi="Courier New"/>
          <w:sz w:val="20"/>
        </w:rPr>
      </w:pPr>
    </w:p>
    <w:p w14:paraId="1C8ED4C9" w14:textId="2E85E15C" w:rsidR="00535AEF" w:rsidRDefault="00535AEF">
      <w:pPr>
        <w:rPr>
          <w:rFonts w:ascii="Courier New" w:hAnsi="Courier New"/>
          <w:sz w:val="20"/>
        </w:rPr>
      </w:pPr>
    </w:p>
    <w:p w14:paraId="6123650E" w14:textId="25E8B3BD" w:rsidR="00535AEF" w:rsidRDefault="00535AEF">
      <w:pPr>
        <w:rPr>
          <w:rFonts w:ascii="Courier New" w:hAnsi="Courier New"/>
          <w:sz w:val="20"/>
        </w:rPr>
      </w:pPr>
    </w:p>
    <w:p w14:paraId="6B44117B" w14:textId="2D5F81E3" w:rsidR="00535AEF" w:rsidRDefault="00535AEF">
      <w:pPr>
        <w:rPr>
          <w:rFonts w:ascii="Courier New" w:hAnsi="Courier New"/>
          <w:sz w:val="20"/>
        </w:rPr>
      </w:pPr>
    </w:p>
    <w:p w14:paraId="4406B203" w14:textId="4FE8010B" w:rsidR="00535AEF" w:rsidRDefault="00535AEF">
      <w:pPr>
        <w:rPr>
          <w:rFonts w:ascii="Courier New" w:hAnsi="Courier New"/>
          <w:sz w:val="20"/>
        </w:rPr>
      </w:pPr>
    </w:p>
    <w:p w14:paraId="127CE8AD" w14:textId="5CF6FAFB" w:rsidR="00535AEF" w:rsidRDefault="00535AEF">
      <w:pPr>
        <w:rPr>
          <w:rFonts w:ascii="Courier New" w:hAnsi="Courier New"/>
          <w:sz w:val="20"/>
        </w:rPr>
      </w:pPr>
    </w:p>
    <w:p w14:paraId="0A0749A0" w14:textId="77777777" w:rsidR="00535AEF" w:rsidRDefault="00535AEF"/>
    <w:p w14:paraId="181C772B" w14:textId="77777777" w:rsidR="00D1322B" w:rsidRDefault="000F0DBC">
      <w:pPr>
        <w:pStyle w:val="Heading2"/>
      </w:pPr>
      <w:r>
        <w:t>Exercise 4</w:t>
      </w:r>
    </w:p>
    <w:p w14:paraId="171473E1" w14:textId="13D34BEA" w:rsidR="00D1322B" w:rsidRDefault="00A06AA7">
      <w:r>
        <w:t xml:space="preserve">Simulate a </w:t>
      </w:r>
      <w:r>
        <w:rPr>
          <w:rStyle w:val="Strong"/>
        </w:rPr>
        <w:t>merge conflict</w:t>
      </w:r>
      <w:r>
        <w:t xml:space="preserve"> by editing the same file (</w:t>
      </w:r>
      <w:r>
        <w:rPr>
          <w:rStyle w:val="HTMLCode"/>
          <w:rFonts w:eastAsiaTheme="minorEastAsia"/>
        </w:rPr>
        <w:t>hello.xml</w:t>
      </w:r>
      <w:r>
        <w:t xml:space="preserve">) in two branches, and resolve it using </w:t>
      </w:r>
      <w:r>
        <w:rPr>
          <w:rStyle w:val="Strong"/>
        </w:rPr>
        <w:t>3-way merge</w:t>
      </w:r>
      <w:r>
        <w:t xml:space="preserve"> and </w:t>
      </w:r>
      <w:r>
        <w:rPr>
          <w:rStyle w:val="Strong"/>
        </w:rPr>
        <w:t>P4Merge</w:t>
      </w:r>
      <w:r>
        <w:t>.</w:t>
      </w:r>
    </w:p>
    <w:p w14:paraId="06AE4E9E" w14:textId="734D7189" w:rsidR="00D1322B" w:rsidRDefault="000F0DBC">
      <w:pPr>
        <w:pStyle w:val="Heading3"/>
      </w:pPr>
      <w:r>
        <w:t>Code:</w:t>
      </w:r>
    </w:p>
    <w:p w14:paraId="7D099618" w14:textId="18B29A11" w:rsidR="009F49DA" w:rsidRDefault="009F49DA" w:rsidP="009F49DA">
      <w:r>
        <w:t>First verify the main branch is clean:</w:t>
      </w:r>
    </w:p>
    <w:p w14:paraId="070CB5B9" w14:textId="6E61A61C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6CD38B3" w14:textId="332E6361" w:rsidR="009F49DA" w:rsidRDefault="009F49DA" w:rsidP="009F49DA">
      <w:r>
        <w:rPr>
          <w:noProof/>
        </w:rPr>
        <w:drawing>
          <wp:anchor distT="0" distB="0" distL="114300" distR="114300" simplePos="0" relativeHeight="251674112" behindDoc="0" locked="0" layoutInCell="1" allowOverlap="1" wp14:anchorId="7E90EA9D" wp14:editId="4F06D0A5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2838450" cy="7239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31DB9" w14:textId="65D821D0" w:rsidR="009F49DA" w:rsidRDefault="009F49DA" w:rsidP="009F49DA"/>
    <w:p w14:paraId="2F962013" w14:textId="2D5947E1" w:rsidR="009F49DA" w:rsidRDefault="009F49DA" w:rsidP="009F49DA"/>
    <w:p w14:paraId="51B4687F" w14:textId="3D1E496C" w:rsidR="009F49DA" w:rsidRDefault="009F49DA" w:rsidP="009F49DA">
      <w:r>
        <w:t>Now create a new branch and switch to it:</w:t>
      </w:r>
    </w:p>
    <w:p w14:paraId="12EEE877" w14:textId="77777777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DF38981" w14:textId="19852469" w:rsidR="009F49DA" w:rsidRDefault="009F49DA" w:rsidP="009F49DA">
      <w:r>
        <w:rPr>
          <w:noProof/>
        </w:rPr>
        <w:drawing>
          <wp:anchor distT="0" distB="0" distL="114300" distR="114300" simplePos="0" relativeHeight="251687936" behindDoc="0" locked="0" layoutInCell="1" allowOverlap="1" wp14:anchorId="23D2A1BE" wp14:editId="65D7F768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010320" cy="638264"/>
            <wp:effectExtent l="0" t="0" r="0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93178" w14:textId="5ABBA667" w:rsidR="009F49DA" w:rsidRDefault="009F49DA" w:rsidP="009F49DA"/>
    <w:p w14:paraId="6BEBA724" w14:textId="77777777" w:rsidR="009F49DA" w:rsidRPr="009F49DA" w:rsidRDefault="009F49DA" w:rsidP="009F49DA"/>
    <w:p w14:paraId="5F2C586E" w14:textId="192FC024" w:rsidR="009F49DA" w:rsidRDefault="009F49DA" w:rsidP="009F49DA">
      <w:r>
        <w:t>Add a file in the newly created branch:</w:t>
      </w:r>
    </w:p>
    <w:p w14:paraId="6510DEA1" w14:textId="77777777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21D77F6E" w14:textId="6843A018" w:rsidR="009F49DA" w:rsidRDefault="009F49DA" w:rsidP="009F49DA">
      <w:r>
        <w:rPr>
          <w:noProof/>
        </w:rPr>
        <w:drawing>
          <wp:anchor distT="0" distB="0" distL="114300" distR="114300" simplePos="0" relativeHeight="251688960" behindDoc="0" locked="0" layoutInCell="1" allowOverlap="1" wp14:anchorId="0561ACF0" wp14:editId="5794D6DA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5486400" cy="932815"/>
            <wp:effectExtent l="0" t="0" r="0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826C" w14:textId="67E22B2B" w:rsidR="009F49DA" w:rsidRDefault="009F49DA" w:rsidP="009F49DA"/>
    <w:p w14:paraId="6A9F0AD4" w14:textId="726F4AAB" w:rsidR="009F49DA" w:rsidRDefault="009F49DA" w:rsidP="009F49DA"/>
    <w:p w14:paraId="3290724A" w14:textId="6A7D5793" w:rsidR="009F49DA" w:rsidRDefault="009F49DA" w:rsidP="009F49DA"/>
    <w:p w14:paraId="6595824F" w14:textId="3CAD3CF0" w:rsidR="009F49DA" w:rsidRDefault="009F49DA" w:rsidP="009F49DA">
      <w:r>
        <w:t>Now switch to the main branch and create conflicting file:</w:t>
      </w:r>
    </w:p>
    <w:p w14:paraId="129F40FC" w14:textId="25278F25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417660B3" w14:textId="60BF44CE" w:rsidR="009F49DA" w:rsidRDefault="009F49DA" w:rsidP="009F49DA">
      <w:r>
        <w:rPr>
          <w:noProof/>
        </w:rPr>
        <w:drawing>
          <wp:anchor distT="0" distB="0" distL="114300" distR="114300" simplePos="0" relativeHeight="251675136" behindDoc="0" locked="0" layoutInCell="1" allowOverlap="1" wp14:anchorId="5D4B2A03" wp14:editId="7BD6DCC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6400" cy="1085215"/>
            <wp:effectExtent l="0" t="0" r="0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FD434" w14:textId="642B0081" w:rsidR="009F49DA" w:rsidRDefault="009F49DA" w:rsidP="009F49DA"/>
    <w:p w14:paraId="722556CF" w14:textId="1D803744" w:rsidR="009F49DA" w:rsidRDefault="009F49DA" w:rsidP="009F49DA"/>
    <w:p w14:paraId="5AD4ED1D" w14:textId="35996154" w:rsidR="009F49DA" w:rsidRDefault="009F49DA" w:rsidP="009F49DA"/>
    <w:p w14:paraId="5837ADA7" w14:textId="6B0DCD36" w:rsidR="009F49DA" w:rsidRDefault="009F49DA" w:rsidP="009F49DA"/>
    <w:p w14:paraId="7618D27C" w14:textId="4662DAC6" w:rsidR="009F49DA" w:rsidRDefault="009F49DA" w:rsidP="009F49DA">
      <w:r>
        <w:t>Now view logs visually:</w:t>
      </w:r>
    </w:p>
    <w:p w14:paraId="2A22A125" w14:textId="5843624F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274E930" w14:textId="72A19250" w:rsidR="009F49DA" w:rsidRDefault="009F49DA" w:rsidP="009F49DA">
      <w:r>
        <w:rPr>
          <w:noProof/>
        </w:rPr>
        <w:drawing>
          <wp:anchor distT="0" distB="0" distL="114300" distR="114300" simplePos="0" relativeHeight="251680256" behindDoc="0" locked="0" layoutInCell="1" allowOverlap="1" wp14:anchorId="46DFDC07" wp14:editId="3B493522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562350" cy="11049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B21F2" w14:textId="4B226F4C" w:rsidR="009F49DA" w:rsidRDefault="009F49DA" w:rsidP="009F49DA"/>
    <w:p w14:paraId="03148EA7" w14:textId="5E7AC906" w:rsidR="009F49DA" w:rsidRDefault="009F49DA" w:rsidP="009F49DA"/>
    <w:p w14:paraId="277EDA26" w14:textId="4883BE05" w:rsidR="009F49DA" w:rsidRDefault="009F49DA" w:rsidP="009F49DA"/>
    <w:p w14:paraId="011D93F9" w14:textId="66C255E0" w:rsidR="009F49DA" w:rsidRDefault="009F49DA" w:rsidP="009F49DA"/>
    <w:p w14:paraId="486568D6" w14:textId="5459C01C" w:rsidR="009F49DA" w:rsidRDefault="009F49DA" w:rsidP="009F49DA">
      <w:r>
        <w:t>Check differences between the two branches:</w:t>
      </w:r>
    </w:p>
    <w:p w14:paraId="36A5B099" w14:textId="1386B6C2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  <w:r w:rsidRPr="009F49DA">
        <w:rPr>
          <w:noProof/>
        </w:rPr>
        <w:t xml:space="preserve"> </w:t>
      </w:r>
    </w:p>
    <w:p w14:paraId="122BD561" w14:textId="321DD99D" w:rsidR="009F49DA" w:rsidRDefault="009F49DA" w:rsidP="009F49DA">
      <w:r>
        <w:rPr>
          <w:noProof/>
        </w:rPr>
        <w:drawing>
          <wp:anchor distT="0" distB="0" distL="114300" distR="114300" simplePos="0" relativeHeight="251682304" behindDoc="0" locked="0" layoutInCell="1" allowOverlap="1" wp14:anchorId="68DA0271" wp14:editId="3410D97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486400" cy="812165"/>
            <wp:effectExtent l="0" t="0" r="0" b="698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CD80" w14:textId="1CFCA768" w:rsidR="009F49DA" w:rsidRDefault="009F49DA" w:rsidP="009F49DA"/>
    <w:p w14:paraId="23AEF6A8" w14:textId="0A395583" w:rsidR="009F49DA" w:rsidRDefault="009F49DA" w:rsidP="009F49DA"/>
    <w:p w14:paraId="54924B32" w14:textId="3E322B29" w:rsidR="009F49DA" w:rsidRDefault="009F49DA" w:rsidP="009F49DA"/>
    <w:p w14:paraId="25AE968B" w14:textId="2A40D297" w:rsidR="009F49DA" w:rsidRDefault="009F49DA" w:rsidP="009F49DA">
      <w:r>
        <w:t>Launch visual merge tool (P4Merge):</w:t>
      </w:r>
    </w:p>
    <w:p w14:paraId="6F9A4368" w14:textId="4FF44E58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3DBBACF" w14:textId="6A6E7250" w:rsidR="009F49DA" w:rsidRDefault="009F49DA" w:rsidP="009F49DA">
      <w:r>
        <w:rPr>
          <w:noProof/>
        </w:rPr>
        <w:drawing>
          <wp:anchor distT="0" distB="0" distL="114300" distR="114300" simplePos="0" relativeHeight="251684352" behindDoc="0" locked="0" layoutInCell="1" allowOverlap="1" wp14:anchorId="7737552E" wp14:editId="51233C6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486400" cy="851535"/>
            <wp:effectExtent l="0" t="0" r="0" b="571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B3263" w14:textId="3558EB1D" w:rsidR="009F49DA" w:rsidRDefault="009F49DA" w:rsidP="009F49DA"/>
    <w:p w14:paraId="2F4087A3" w14:textId="59A0325C" w:rsidR="009F49DA" w:rsidRDefault="009F49DA" w:rsidP="009F49DA"/>
    <w:p w14:paraId="71B8CB76" w14:textId="5962581D" w:rsidR="009F49DA" w:rsidRDefault="009F49DA" w:rsidP="009F49DA"/>
    <w:p w14:paraId="2CDB4041" w14:textId="44881398" w:rsidR="009F49DA" w:rsidRDefault="009F49DA" w:rsidP="009F49DA">
      <w:r>
        <w:t>Now try to attempt merger and handle conflict:</w:t>
      </w:r>
    </w:p>
    <w:p w14:paraId="31ECE2D2" w14:textId="77777777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3648270" w14:textId="42711CB0" w:rsidR="009F49DA" w:rsidRDefault="009F49DA" w:rsidP="009F49DA">
      <w:r>
        <w:rPr>
          <w:noProof/>
        </w:rPr>
        <w:drawing>
          <wp:anchor distT="0" distB="0" distL="114300" distR="114300" simplePos="0" relativeHeight="251694080" behindDoc="0" locked="0" layoutInCell="1" allowOverlap="1" wp14:anchorId="08665346" wp14:editId="47AD2866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3372321" cy="590632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27A53" w14:textId="1FBB8AC3" w:rsidR="009F49DA" w:rsidRDefault="009F49DA" w:rsidP="009F49DA"/>
    <w:p w14:paraId="78C70EB0" w14:textId="078B6A74" w:rsidR="009F49DA" w:rsidRDefault="009F49DA" w:rsidP="009F49DA"/>
    <w:p w14:paraId="0A7FA901" w14:textId="5E833C11" w:rsidR="009F49DA" w:rsidRDefault="009F49DA" w:rsidP="009F49DA"/>
    <w:p w14:paraId="6BA4348F" w14:textId="158150BB" w:rsidR="009F49DA" w:rsidRDefault="009F49DA" w:rsidP="009F49DA"/>
    <w:p w14:paraId="1D02D64D" w14:textId="105BF9AC" w:rsidR="009F49DA" w:rsidRDefault="009F49DA" w:rsidP="009F49DA"/>
    <w:p w14:paraId="338606A3" w14:textId="5F09FF23" w:rsidR="009F49DA" w:rsidRDefault="009F49DA" w:rsidP="009F49DA">
      <w:r>
        <w:t>Resolve manually or using 3-way merge. Then …</w:t>
      </w:r>
    </w:p>
    <w:p w14:paraId="1E4912F8" w14:textId="77777777" w:rsidR="009F49DA" w:rsidRDefault="009F49DA" w:rsidP="009F49DA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DC8E012" w14:textId="17E06EF9" w:rsidR="009F49DA" w:rsidRDefault="009F49DA" w:rsidP="009F49DA">
      <w:r>
        <w:rPr>
          <w:noProof/>
        </w:rPr>
        <w:drawing>
          <wp:anchor distT="0" distB="0" distL="114300" distR="114300" simplePos="0" relativeHeight="251695104" behindDoc="0" locked="0" layoutInCell="1" allowOverlap="1" wp14:anchorId="180DFCC8" wp14:editId="6A472059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609975" cy="83820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5BF90" w14:textId="3572C131" w:rsidR="009F49DA" w:rsidRDefault="009F49DA" w:rsidP="009F49DA"/>
    <w:p w14:paraId="0E6A5264" w14:textId="1FE774C9" w:rsidR="009F49DA" w:rsidRDefault="009F49DA" w:rsidP="009F49DA"/>
    <w:p w14:paraId="0D780E2D" w14:textId="51C48EF1" w:rsidR="009F49DA" w:rsidRDefault="009F49DA" w:rsidP="009F49DA"/>
    <w:p w14:paraId="7CAC8F09" w14:textId="38C0C59F" w:rsidR="009F49DA" w:rsidRDefault="00983594" w:rsidP="009F49DA">
      <w:r>
        <w:t xml:space="preserve">Now </w:t>
      </w:r>
      <w:r w:rsidR="009F49DA">
        <w:t xml:space="preserve">Ignore </w:t>
      </w:r>
      <w:r>
        <w:t xml:space="preserve">the </w:t>
      </w:r>
      <w:r w:rsidR="009F49DA">
        <w:t>backup files:</w:t>
      </w:r>
    </w:p>
    <w:p w14:paraId="08A5B5A8" w14:textId="77777777" w:rsidR="00983594" w:rsidRDefault="00983594" w:rsidP="00983594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1EBE0F7B" w14:textId="419FB841" w:rsidR="009F49DA" w:rsidRDefault="00983594" w:rsidP="009F49DA">
      <w:r>
        <w:rPr>
          <w:noProof/>
        </w:rPr>
        <w:drawing>
          <wp:anchor distT="0" distB="0" distL="114300" distR="114300" simplePos="0" relativeHeight="251696128" behindDoc="0" locked="0" layoutInCell="1" allowOverlap="1" wp14:anchorId="276C6C15" wp14:editId="3796AEEC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5486400" cy="86550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B7DFD" w14:textId="15FD0305" w:rsidR="009F49DA" w:rsidRDefault="009F49DA" w:rsidP="009F49DA"/>
    <w:p w14:paraId="26699274" w14:textId="3B2426D9" w:rsidR="009F49DA" w:rsidRDefault="009F49DA" w:rsidP="009F49DA"/>
    <w:p w14:paraId="74F32596" w14:textId="2EF5F06B" w:rsidR="009F49DA" w:rsidRDefault="009F49DA" w:rsidP="009F49DA"/>
    <w:p w14:paraId="22239FB6" w14:textId="4DB504B6" w:rsidR="00535AEF" w:rsidRDefault="0098359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Clean up merged branch:</w:t>
      </w:r>
    </w:p>
    <w:p w14:paraId="0F30FE2A" w14:textId="088BD4EA" w:rsidR="00983594" w:rsidRDefault="00983594" w:rsidP="00983594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34828B91" w14:textId="7773BE84" w:rsidR="00983594" w:rsidRDefault="00983594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86400" behindDoc="0" locked="0" layoutInCell="1" allowOverlap="1" wp14:anchorId="13387365" wp14:editId="50AF7ED9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324225" cy="60960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F118D" w14:textId="6B010ECF" w:rsidR="00535AEF" w:rsidRDefault="00535AEF">
      <w:pPr>
        <w:rPr>
          <w:rFonts w:ascii="Courier New" w:hAnsi="Courier New"/>
          <w:sz w:val="20"/>
        </w:rPr>
      </w:pPr>
    </w:p>
    <w:p w14:paraId="22A20B12" w14:textId="3D8F6C5C" w:rsidR="00535AEF" w:rsidRDefault="00535AEF">
      <w:pPr>
        <w:rPr>
          <w:rFonts w:ascii="Courier New" w:hAnsi="Courier New"/>
          <w:sz w:val="20"/>
        </w:rPr>
      </w:pPr>
    </w:p>
    <w:p w14:paraId="4668088D" w14:textId="6E37E3A5" w:rsidR="00535AEF" w:rsidRDefault="0098359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After that do the final log check:</w:t>
      </w:r>
    </w:p>
    <w:p w14:paraId="39CCF658" w14:textId="77777777" w:rsidR="00983594" w:rsidRDefault="00983594" w:rsidP="00983594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71252A19" w14:textId="100EF007" w:rsidR="00983594" w:rsidRDefault="00983594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</w:rPr>
        <w:drawing>
          <wp:anchor distT="0" distB="0" distL="114300" distR="114300" simplePos="0" relativeHeight="251698176" behindDoc="0" locked="0" layoutInCell="1" allowOverlap="1" wp14:anchorId="281AF651" wp14:editId="652500F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553321" cy="1086002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068B" w14:textId="79ECB4C5" w:rsidR="00535AEF" w:rsidRDefault="00535AEF">
      <w:pPr>
        <w:rPr>
          <w:rFonts w:ascii="Courier New" w:hAnsi="Courier New"/>
          <w:sz w:val="20"/>
        </w:rPr>
      </w:pPr>
    </w:p>
    <w:p w14:paraId="08DFE534" w14:textId="1068A448" w:rsidR="00535AEF" w:rsidRDefault="00535AEF">
      <w:pPr>
        <w:rPr>
          <w:rFonts w:ascii="Courier New" w:hAnsi="Courier New"/>
          <w:sz w:val="20"/>
        </w:rPr>
      </w:pPr>
    </w:p>
    <w:p w14:paraId="19730DF7" w14:textId="6DEB6BDC" w:rsidR="00535AEF" w:rsidRDefault="00535AEF">
      <w:pPr>
        <w:rPr>
          <w:rFonts w:ascii="Courier New" w:hAnsi="Courier New"/>
          <w:sz w:val="20"/>
        </w:rPr>
      </w:pPr>
    </w:p>
    <w:p w14:paraId="7B95BA6C" w14:textId="3A1DC9D4" w:rsidR="00535AEF" w:rsidRDefault="00535AEF">
      <w:pPr>
        <w:rPr>
          <w:rFonts w:ascii="Courier New" w:hAnsi="Courier New"/>
          <w:sz w:val="20"/>
        </w:rPr>
      </w:pPr>
    </w:p>
    <w:p w14:paraId="23D4A8F4" w14:textId="30625170" w:rsidR="00535AEF" w:rsidRDefault="00535AEF">
      <w:pPr>
        <w:rPr>
          <w:rFonts w:ascii="Courier New" w:hAnsi="Courier New"/>
          <w:sz w:val="20"/>
        </w:rPr>
      </w:pPr>
    </w:p>
    <w:p w14:paraId="46DB0363" w14:textId="5B1DD4AA" w:rsidR="00535AEF" w:rsidRDefault="00535AEF">
      <w:pPr>
        <w:rPr>
          <w:rFonts w:ascii="Courier New" w:hAnsi="Courier New"/>
          <w:sz w:val="20"/>
        </w:rPr>
      </w:pPr>
    </w:p>
    <w:p w14:paraId="270F0515" w14:textId="1293C9B7" w:rsidR="00535AEF" w:rsidRDefault="00535AEF"/>
    <w:p w14:paraId="7BF4599E" w14:textId="77777777" w:rsidR="00D1322B" w:rsidRDefault="000F0DBC">
      <w:pPr>
        <w:pStyle w:val="Heading2"/>
      </w:pPr>
      <w:r>
        <w:t>E</w:t>
      </w:r>
      <w:r>
        <w:t>xercise 5</w:t>
      </w:r>
    </w:p>
    <w:p w14:paraId="681EEB85" w14:textId="4C75E527" w:rsidR="00D1322B" w:rsidRDefault="00A06AA7">
      <w:r>
        <w:t xml:space="preserve">Clean up your Git workspace and </w:t>
      </w:r>
      <w:r>
        <w:rPr>
          <w:rStyle w:val="Strong"/>
        </w:rPr>
        <w:t>push changes</w:t>
      </w:r>
      <w:r>
        <w:t xml:space="preserve"> from local to </w:t>
      </w:r>
      <w:r>
        <w:rPr>
          <w:rStyle w:val="Strong"/>
        </w:rPr>
        <w:t>remote repository</w:t>
      </w:r>
      <w:r>
        <w:t xml:space="preserve"> using </w:t>
      </w:r>
      <w:r>
        <w:rPr>
          <w:rStyle w:val="HTMLCode"/>
          <w:rFonts w:eastAsiaTheme="minorEastAsia"/>
        </w:rPr>
        <w:t>git pull</w:t>
      </w:r>
      <w:r>
        <w:t xml:space="preserve"> and </w:t>
      </w:r>
      <w:r>
        <w:rPr>
          <w:rStyle w:val="HTMLCode"/>
          <w:rFonts w:eastAsiaTheme="minorEastAsia"/>
        </w:rPr>
        <w:t>git push</w:t>
      </w:r>
      <w:r>
        <w:t>.</w:t>
      </w:r>
    </w:p>
    <w:p w14:paraId="053E4787" w14:textId="3E0BEF46" w:rsidR="00D1322B" w:rsidRDefault="000F0DBC">
      <w:pPr>
        <w:pStyle w:val="Heading3"/>
      </w:pPr>
      <w:r>
        <w:t>Code:</w:t>
      </w:r>
    </w:p>
    <w:p w14:paraId="7DCE1950" w14:textId="11E3E920" w:rsidR="005B45FF" w:rsidRDefault="005B45FF" w:rsidP="005B45FF">
      <w:r>
        <w:t>Verify to check if the master branch is clean:</w:t>
      </w:r>
    </w:p>
    <w:p w14:paraId="2DC167B1" w14:textId="2898FA16" w:rsidR="005B45FF" w:rsidRDefault="005B45FF" w:rsidP="005B45FF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F731A35" w14:textId="0FBEEC4C" w:rsidR="005B45FF" w:rsidRDefault="005B45FF" w:rsidP="005B45FF">
      <w:r>
        <w:rPr>
          <w:noProof/>
        </w:rPr>
        <w:drawing>
          <wp:anchor distT="0" distB="0" distL="114300" distR="114300" simplePos="0" relativeHeight="251687424" behindDoc="0" locked="0" layoutInCell="1" allowOverlap="1" wp14:anchorId="77917D49" wp14:editId="6A4CB0F3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838450" cy="7239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08784" w14:textId="77777777" w:rsidR="005B45FF" w:rsidRDefault="005B45FF" w:rsidP="005B45FF"/>
    <w:p w14:paraId="532B6AEE" w14:textId="3BABB88E" w:rsidR="005B45FF" w:rsidRPr="005B45FF" w:rsidRDefault="005B45FF" w:rsidP="005B45FF"/>
    <w:p w14:paraId="79C23EDE" w14:textId="4760923E" w:rsidR="005B45FF" w:rsidRDefault="005B45FF" w:rsidP="005B45FF">
      <w:r>
        <w:t>Now list all the branches of the repo:</w:t>
      </w:r>
    </w:p>
    <w:p w14:paraId="7F0C439C" w14:textId="53BD8586" w:rsidR="005B45FF" w:rsidRDefault="005B45FF" w:rsidP="005B45FF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5ED72751" w14:textId="28B85686" w:rsidR="005B45FF" w:rsidRDefault="005B45FF" w:rsidP="005B45FF">
      <w:r>
        <w:rPr>
          <w:noProof/>
        </w:rPr>
        <w:drawing>
          <wp:anchor distT="0" distB="0" distL="114300" distR="114300" simplePos="0" relativeHeight="251688448" behindDoc="0" locked="0" layoutInCell="1" allowOverlap="1" wp14:anchorId="298E05CA" wp14:editId="110F99BD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086100" cy="657225"/>
            <wp:effectExtent l="0" t="0" r="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9EE98" w14:textId="66D30BE4" w:rsidR="005B45FF" w:rsidRDefault="005B45FF" w:rsidP="005B45FF"/>
    <w:p w14:paraId="497C1F64" w14:textId="39CD18F1" w:rsidR="005B45FF" w:rsidRDefault="005B45FF" w:rsidP="005B45FF"/>
    <w:p w14:paraId="0C42B8AF" w14:textId="143A160E" w:rsidR="005B45FF" w:rsidRDefault="005B45FF" w:rsidP="005B45FF">
      <w:r>
        <w:t xml:space="preserve">After that pull the latest changes from the remote repo and push the local changes to the remote repo or the </w:t>
      </w:r>
      <w:proofErr w:type="spellStart"/>
      <w:r>
        <w:t>github</w:t>
      </w:r>
      <w:proofErr w:type="spellEnd"/>
      <w:r>
        <w:t xml:space="preserve"> repo:</w:t>
      </w:r>
    </w:p>
    <w:p w14:paraId="1FB498EF" w14:textId="165CE91D" w:rsidR="005B45FF" w:rsidRDefault="005B45FF" w:rsidP="005B45FF">
      <w:pPr>
        <w:rPr>
          <w:rFonts w:ascii="Courier New" w:hAnsi="Courier New"/>
          <w:color w:val="1F497D" w:themeColor="text2"/>
          <w:sz w:val="20"/>
        </w:rPr>
      </w:pPr>
      <w:r w:rsidRPr="00E5292B">
        <w:rPr>
          <w:rFonts w:ascii="Courier New" w:hAnsi="Courier New"/>
          <w:color w:val="1F497D" w:themeColor="text2"/>
          <w:sz w:val="20"/>
        </w:rPr>
        <w:t>Expected Output:</w:t>
      </w:r>
    </w:p>
    <w:p w14:paraId="64DA246F" w14:textId="136CC120" w:rsidR="005B45FF" w:rsidRDefault="005B45FF" w:rsidP="005B45FF">
      <w:r>
        <w:rPr>
          <w:noProof/>
        </w:rPr>
        <w:drawing>
          <wp:anchor distT="0" distB="0" distL="114300" distR="114300" simplePos="0" relativeHeight="251689472" behindDoc="0" locked="0" layoutInCell="1" allowOverlap="1" wp14:anchorId="3A8714E7" wp14:editId="77B06B13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4620270" cy="2848373"/>
            <wp:effectExtent l="0" t="0" r="0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460D4" w14:textId="04E3A1C6" w:rsidR="005B45FF" w:rsidRDefault="005B45FF" w:rsidP="005B45FF"/>
    <w:p w14:paraId="2BC1ED0B" w14:textId="49AF76BE" w:rsidR="005B45FF" w:rsidRDefault="005B45FF" w:rsidP="005B45FF"/>
    <w:p w14:paraId="6B6B3641" w14:textId="0B0D56A6" w:rsidR="005B45FF" w:rsidRDefault="005B45FF" w:rsidP="005B45FF"/>
    <w:p w14:paraId="19C1DBAC" w14:textId="3D152642" w:rsidR="005B45FF" w:rsidRDefault="005B45FF" w:rsidP="005B45FF"/>
    <w:p w14:paraId="414AC356" w14:textId="22CC77BE" w:rsidR="00D1322B" w:rsidRDefault="00D1322B"/>
    <w:sectPr w:rsidR="00D13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DBC"/>
    <w:rsid w:val="0015074B"/>
    <w:rsid w:val="0029639D"/>
    <w:rsid w:val="00326F90"/>
    <w:rsid w:val="00535AEF"/>
    <w:rsid w:val="005B45FF"/>
    <w:rsid w:val="006B1990"/>
    <w:rsid w:val="00983594"/>
    <w:rsid w:val="009F49DA"/>
    <w:rsid w:val="00A06AA7"/>
    <w:rsid w:val="00AA1D8D"/>
    <w:rsid w:val="00B47730"/>
    <w:rsid w:val="00CB0664"/>
    <w:rsid w:val="00D1322B"/>
    <w:rsid w:val="00E5292B"/>
    <w:rsid w:val="00FA6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A96FA"/>
  <w14:defaultImageDpi w14:val="300"/>
  <w15:docId w15:val="{6F023BFC-EB6B-491F-832F-A6033DA2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F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29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06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hyperlink" Target="mailto:your@e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AnirbanRout</dc:creator>
  <cp:keywords/>
  <dc:description>generated by python-docx</dc:description>
  <cp:lastModifiedBy>Neon</cp:lastModifiedBy>
  <cp:revision>7</cp:revision>
  <dcterms:created xsi:type="dcterms:W3CDTF">2013-12-23T23:15:00Z</dcterms:created>
  <dcterms:modified xsi:type="dcterms:W3CDTF">2025-08-06T14:09:00Z</dcterms:modified>
  <cp:category/>
</cp:coreProperties>
</file>